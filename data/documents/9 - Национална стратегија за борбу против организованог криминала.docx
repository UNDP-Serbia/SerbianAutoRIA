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3c1b0c3" w14:textId="3c1b0c3">
      <w:pPr>
        <w:spacing w:after="150"/>
        <w:ind w:left="0"/>
        <w:jc w:val="left"/>
        <w15:collapsed w:val="false"/>
      </w:pP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и 65/08)</w:t>
      </w:r>
    </w:p>
    <w:p>
      <w:pPr>
        <w:spacing w:after="150"/>
        <w:ind w:left="0"/>
        <w:jc w:val="left"/>
      </w:pPr>
      <w:r>
        <w:rPr>
          <w:rFonts w:ascii="Verdana"/>
          <w:b w:val="false"/>
          <w:i w:val="false"/>
          <w:color w:val="000000"/>
          <w:sz w:val="22"/>
        </w:rPr>
        <w:t>Влада доноси</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НАЦИОНАЛНУ</w:t>
      </w:r>
      <w:r>
        <w:rPr>
          <w:rFonts w:ascii="Verdana"/>
          <w:b/>
          <w:i w:val="false"/>
          <w:color w:val="000000"/>
          <w:sz w:val="22"/>
        </w:rPr>
        <w:t xml:space="preserve"> </w:t>
      </w:r>
      <w:r>
        <w:rPr>
          <w:rFonts w:ascii="Verdana"/>
          <w:b/>
          <w:i w:val="false"/>
          <w:color w:val="000000"/>
          <w:sz w:val="22"/>
        </w:rPr>
        <w:t xml:space="preserve"> </w:t>
      </w:r>
      <w:r>
        <w:rPr>
          <w:rFonts w:ascii="Verdana"/>
          <w:b/>
          <w:i w:val="false"/>
          <w:color w:val="000000"/>
          <w:sz w:val="22"/>
        </w:rPr>
        <w:t>СТРАТЕГИЈУ</w:t>
      </w:r>
    </w:p>
    <w:p>
      <w:pPr>
        <w:spacing w:after="150"/>
        <w:ind w:left="0"/>
        <w:jc w:val="center"/>
      </w:pPr>
      <w:r>
        <w:rPr>
          <w:rFonts w:ascii="Verdana"/>
          <w:b/>
          <w:i w:val="false"/>
          <w:color w:val="000000"/>
          <w:sz w:val="22"/>
        </w:rPr>
        <w:t>за</w:t>
      </w:r>
      <w:r>
        <w:rPr>
          <w:rFonts w:ascii="Verdana"/>
          <w:b/>
          <w:i w:val="false"/>
          <w:color w:val="000000"/>
          <w:sz w:val="22"/>
        </w:rPr>
        <w:t xml:space="preserve"> </w:t>
      </w:r>
      <w:r>
        <w:rPr>
          <w:rFonts w:ascii="Verdana"/>
          <w:b/>
          <w:i w:val="false"/>
          <w:color w:val="000000"/>
          <w:sz w:val="22"/>
        </w:rPr>
        <w:t xml:space="preserve"> </w:t>
      </w:r>
      <w:r>
        <w:rPr>
          <w:rFonts w:ascii="Verdana"/>
          <w:b/>
          <w:i w:val="false"/>
          <w:color w:val="000000"/>
          <w:sz w:val="22"/>
        </w:rPr>
        <w:t>борбу</w:t>
      </w:r>
      <w:r>
        <w:rPr>
          <w:rFonts w:ascii="Verdana"/>
          <w:b/>
          <w:i w:val="false"/>
          <w:color w:val="000000"/>
          <w:sz w:val="22"/>
        </w:rPr>
        <w:t xml:space="preserve"> </w:t>
      </w:r>
      <w:r>
        <w:rPr>
          <w:rFonts w:ascii="Verdana"/>
          <w:b/>
          <w:i w:val="false"/>
          <w:color w:val="000000"/>
          <w:sz w:val="22"/>
        </w:rPr>
        <w:t xml:space="preserve"> </w:t>
      </w:r>
      <w:r>
        <w:rPr>
          <w:rFonts w:ascii="Verdana"/>
          <w:b/>
          <w:i w:val="false"/>
          <w:color w:val="000000"/>
          <w:sz w:val="22"/>
        </w:rPr>
        <w:t>против</w:t>
      </w:r>
      <w:r>
        <w:rPr>
          <w:rFonts w:ascii="Verdana"/>
          <w:b/>
          <w:i w:val="false"/>
          <w:color w:val="000000"/>
          <w:sz w:val="22"/>
        </w:rPr>
        <w:t xml:space="preserve"> </w:t>
      </w:r>
      <w:r>
        <w:rPr>
          <w:rFonts w:ascii="Verdana"/>
          <w:b/>
          <w:i w:val="false"/>
          <w:color w:val="000000"/>
          <w:sz w:val="22"/>
        </w:rPr>
        <w:t xml:space="preserve"> </w:t>
      </w:r>
      <w:r>
        <w:rPr>
          <w:rFonts w:ascii="Verdana"/>
          <w:b/>
          <w:i w:val="false"/>
          <w:color w:val="000000"/>
          <w:sz w:val="22"/>
        </w:rPr>
        <w:t>организованог</w:t>
      </w:r>
      <w:r>
        <w:rPr>
          <w:rFonts w:ascii="Verdana"/>
          <w:b/>
          <w:i w:val="false"/>
          <w:color w:val="000000"/>
          <w:sz w:val="22"/>
        </w:rPr>
        <w:t xml:space="preserve"> </w:t>
      </w:r>
      <w:r>
        <w:rPr>
          <w:rFonts w:ascii="Verdana"/>
          <w:b/>
          <w:i w:val="false"/>
          <w:color w:val="000000"/>
          <w:sz w:val="22"/>
        </w:rPr>
        <w:t xml:space="preserve"> </w:t>
      </w:r>
      <w:r>
        <w:rPr>
          <w:rFonts w:ascii="Verdana"/>
          <w:b/>
          <w:i w:val="false"/>
          <w:color w:val="000000"/>
          <w:sz w:val="22"/>
        </w:rPr>
        <w:t>криминала</w:t>
      </w:r>
    </w:p>
    <w:p>
      <w:pPr>
        <w:spacing w:after="150"/>
        <w:ind w:left="0"/>
        <w:jc w:val="center"/>
      </w:pPr>
      <w:r>
        <w:rPr>
          <w:rFonts w:ascii="Verdana"/>
          <w:b w:val="false"/>
          <w:i w:val="false"/>
          <w:color w:val="000000"/>
          <w:sz w:val="22"/>
        </w:rPr>
        <w:t>„Службени гласник РС“, број 23 од 3. априла 2009.</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1.</w:t>
      </w:r>
      <w:r>
        <w:rPr>
          <w:rFonts w:ascii="Verdana"/>
          <w:b w:val="false"/>
          <w:i w:val="false"/>
          <w:color w:val="000000"/>
          <w:sz w:val="22"/>
        </w:rPr>
        <w:t xml:space="preserve"> </w:t>
      </w:r>
      <w:r>
        <w:rPr>
          <w:rFonts w:ascii="Verdana"/>
          <w:b w:val="false"/>
          <w:i w:val="false"/>
          <w:color w:val="000000"/>
          <w:sz w:val="22"/>
        </w:rPr>
        <w:t>УВОД</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 </w:t>
      </w:r>
      <w:r>
        <w:rPr>
          <w:rFonts w:ascii="Verdana"/>
          <w:b w:val="false"/>
          <w:i w:val="false"/>
          <w:color w:val="000000"/>
          <w:sz w:val="22"/>
        </w:rPr>
        <w:t>Организовани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w:t>
      </w:r>
      <w:r>
        <w:rPr>
          <w:rFonts w:ascii="Verdana"/>
          <w:b w:val="false"/>
          <w:i w:val="false"/>
          <w:color w:val="000000"/>
          <w:sz w:val="22"/>
        </w:rPr>
        <w:t xml:space="preserve"> </w:t>
      </w:r>
      <w:r>
        <w:rPr>
          <w:rFonts w:ascii="Verdana"/>
          <w:b w:val="false"/>
          <w:i w:val="false"/>
          <w:color w:val="000000"/>
          <w:sz w:val="22"/>
        </w:rPr>
        <w:t>представља</w:t>
      </w:r>
      <w:r>
        <w:rPr>
          <w:rFonts w:ascii="Verdana"/>
          <w:b w:val="false"/>
          <w:i w:val="false"/>
          <w:color w:val="000000"/>
          <w:sz w:val="22"/>
        </w:rPr>
        <w:t xml:space="preserve"> </w:t>
      </w:r>
      <w:r>
        <w:rPr>
          <w:rFonts w:ascii="Verdana"/>
          <w:b w:val="false"/>
          <w:i w:val="false"/>
          <w:color w:val="000000"/>
          <w:sz w:val="22"/>
        </w:rPr>
        <w:t>најсложенију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најопаснију</w:t>
      </w:r>
      <w:r>
        <w:rPr>
          <w:rFonts w:ascii="Verdana"/>
          <w:b w:val="false"/>
          <w:i w:val="false"/>
          <w:color w:val="000000"/>
          <w:sz w:val="22"/>
        </w:rPr>
        <w:t xml:space="preserve"> </w:t>
      </w:r>
      <w:r>
        <w:rPr>
          <w:rFonts w:ascii="Verdana"/>
          <w:b w:val="false"/>
          <w:i w:val="false"/>
          <w:color w:val="000000"/>
          <w:sz w:val="22"/>
        </w:rPr>
        <w:t>врсту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сваком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друштву</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једну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w:t>
      </w:r>
      <w:r>
        <w:rPr>
          <w:rFonts w:ascii="Verdana"/>
          <w:b w:val="false"/>
          <w:i w:val="false"/>
          <w:color w:val="000000"/>
          <w:sz w:val="22"/>
        </w:rPr>
        <w:t xml:space="preserve"> </w:t>
      </w:r>
      <w:r>
        <w:rPr>
          <w:rFonts w:ascii="Verdana"/>
          <w:b w:val="false"/>
          <w:i w:val="false"/>
          <w:color w:val="000000"/>
          <w:sz w:val="22"/>
        </w:rPr>
        <w:t>највећих</w:t>
      </w:r>
      <w:r>
        <w:rPr>
          <w:rFonts w:ascii="Verdana"/>
          <w:b w:val="false"/>
          <w:i w:val="false"/>
          <w:color w:val="000000"/>
          <w:sz w:val="22"/>
        </w:rPr>
        <w:t xml:space="preserve"> </w:t>
      </w:r>
      <w:r>
        <w:rPr>
          <w:rFonts w:ascii="Verdana"/>
          <w:b w:val="false"/>
          <w:i w:val="false"/>
          <w:color w:val="000000"/>
          <w:sz w:val="22"/>
        </w:rPr>
        <w:t>претњи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савременом</w:t>
      </w:r>
      <w:r>
        <w:rPr>
          <w:rFonts w:ascii="Verdana"/>
          <w:b w:val="false"/>
          <w:i w:val="false"/>
          <w:color w:val="000000"/>
          <w:sz w:val="22"/>
        </w:rPr>
        <w:t xml:space="preserve"> </w:t>
      </w:r>
      <w:r>
        <w:rPr>
          <w:rFonts w:ascii="Verdana"/>
          <w:b w:val="false"/>
          <w:i w:val="false"/>
          <w:color w:val="000000"/>
          <w:sz w:val="22"/>
        </w:rPr>
        <w:t>човечанству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Република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Србија</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одлучна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намери</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стратешким</w:t>
      </w:r>
      <w:r>
        <w:rPr>
          <w:rFonts w:ascii="Verdana"/>
          <w:b w:val="false"/>
          <w:i w:val="false"/>
          <w:color w:val="000000"/>
          <w:sz w:val="22"/>
        </w:rPr>
        <w:t xml:space="preserve"> </w:t>
      </w:r>
      <w:r>
        <w:rPr>
          <w:rFonts w:ascii="Verdana"/>
          <w:b w:val="false"/>
          <w:i w:val="false"/>
          <w:color w:val="000000"/>
          <w:sz w:val="22"/>
        </w:rPr>
        <w:t>приступом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уз</w:t>
      </w:r>
      <w:r>
        <w:rPr>
          <w:rFonts w:ascii="Verdana"/>
          <w:b w:val="false"/>
          <w:i w:val="false"/>
          <w:color w:val="000000"/>
          <w:sz w:val="22"/>
        </w:rPr>
        <w:t xml:space="preserve"> </w:t>
      </w:r>
      <w:r>
        <w:rPr>
          <w:rFonts w:ascii="Verdana"/>
          <w:b w:val="false"/>
          <w:i w:val="false"/>
          <w:color w:val="000000"/>
          <w:sz w:val="22"/>
        </w:rPr>
        <w:t>помоћ</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међународне</w:t>
      </w:r>
      <w:r>
        <w:rPr>
          <w:rFonts w:ascii="Verdana"/>
          <w:b w:val="false"/>
          <w:i w:val="false"/>
          <w:color w:val="000000"/>
          <w:sz w:val="22"/>
        </w:rPr>
        <w:t xml:space="preserve"> </w:t>
      </w:r>
      <w:r>
        <w:rPr>
          <w:rFonts w:ascii="Verdana"/>
          <w:b w:val="false"/>
          <w:i w:val="false"/>
          <w:color w:val="000000"/>
          <w:sz w:val="22"/>
        </w:rPr>
        <w:t>заједнице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развије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националне</w:t>
      </w:r>
      <w:r>
        <w:rPr>
          <w:rFonts w:ascii="Verdana"/>
          <w:b w:val="false"/>
          <w:i w:val="false"/>
          <w:color w:val="000000"/>
          <w:sz w:val="22"/>
        </w:rPr>
        <w:t xml:space="preserve"> </w:t>
      </w:r>
      <w:r>
        <w:rPr>
          <w:rFonts w:ascii="Verdana"/>
          <w:b w:val="false"/>
          <w:i w:val="false"/>
          <w:color w:val="000000"/>
          <w:sz w:val="22"/>
        </w:rPr>
        <w:t>капацитете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потенцијале</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ефикасну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свих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облика</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а</w:t>
      </w:r>
      <w:r>
        <w:rPr>
          <w:rFonts w:ascii="Verdana"/>
          <w:b w:val="false"/>
          <w:i w:val="false"/>
          <w:color w:val="000000"/>
          <w:sz w:val="22"/>
        </w:rPr>
        <w:t xml:space="preserve"> </w:t>
      </w:r>
      <w:r>
        <w:rPr>
          <w:rFonts w:ascii="Verdana"/>
          <w:b w:val="false"/>
          <w:i w:val="false"/>
          <w:color w:val="000000"/>
          <w:sz w:val="22"/>
        </w:rPr>
        <w:t>посебно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различитих</w:t>
      </w:r>
      <w:r>
        <w:rPr>
          <w:rFonts w:ascii="Verdana"/>
          <w:b w:val="false"/>
          <w:i w:val="false"/>
          <w:color w:val="000000"/>
          <w:sz w:val="22"/>
        </w:rPr>
        <w:t xml:space="preserve"> </w:t>
      </w:r>
      <w:r>
        <w:rPr>
          <w:rFonts w:ascii="Verdana"/>
          <w:b w:val="false"/>
          <w:i w:val="false"/>
          <w:color w:val="000000"/>
          <w:sz w:val="22"/>
        </w:rPr>
        <w:t>облика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коруптивног</w:t>
      </w:r>
      <w:r>
        <w:rPr>
          <w:rFonts w:ascii="Verdana"/>
          <w:b w:val="false"/>
          <w:i w:val="false"/>
          <w:color w:val="000000"/>
          <w:sz w:val="22"/>
        </w:rPr>
        <w:t xml:space="preserve"> </w:t>
      </w:r>
      <w:r>
        <w:rPr>
          <w:rFonts w:ascii="Verdana"/>
          <w:b w:val="false"/>
          <w:i w:val="false"/>
          <w:color w:val="000000"/>
          <w:sz w:val="22"/>
        </w:rPr>
        <w:t>повезивања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утицаја</w:t>
      </w:r>
      <w:r>
        <w:rPr>
          <w:rFonts w:ascii="Verdana"/>
          <w:b w:val="false"/>
          <w:i w:val="false"/>
          <w:color w:val="000000"/>
          <w:sz w:val="22"/>
        </w:rPr>
        <w:t xml:space="preserve"> </w:t>
      </w:r>
      <w:r>
        <w:rPr>
          <w:rFonts w:ascii="Verdana"/>
          <w:b w:val="false"/>
          <w:i w:val="false"/>
          <w:color w:val="000000"/>
          <w:sz w:val="22"/>
        </w:rPr>
        <w:t>његових</w:t>
      </w:r>
      <w:r>
        <w:rPr>
          <w:rFonts w:ascii="Verdana"/>
          <w:b w:val="false"/>
          <w:i w:val="false"/>
          <w:color w:val="000000"/>
          <w:sz w:val="22"/>
        </w:rPr>
        <w:t xml:space="preserve"> </w:t>
      </w:r>
      <w:r>
        <w:rPr>
          <w:rFonts w:ascii="Verdana"/>
          <w:b w:val="false"/>
          <w:i w:val="false"/>
          <w:color w:val="000000"/>
          <w:sz w:val="22"/>
        </w:rPr>
        <w:t>носилаца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структурама</w:t>
      </w:r>
      <w:r>
        <w:rPr>
          <w:rFonts w:ascii="Verdana"/>
          <w:b w:val="false"/>
          <w:i w:val="false"/>
          <w:color w:val="000000"/>
          <w:sz w:val="22"/>
        </w:rPr>
        <w:t xml:space="preserve"> </w:t>
      </w:r>
      <w:r>
        <w:rPr>
          <w:rFonts w:ascii="Verdana"/>
          <w:b w:val="false"/>
          <w:i w:val="false"/>
          <w:color w:val="000000"/>
          <w:sz w:val="22"/>
        </w:rPr>
        <w:t>државне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власти</w:t>
      </w:r>
      <w:r>
        <w:rPr>
          <w:rFonts w:ascii="Verdana"/>
          <w:b w:val="false"/>
          <w:i w:val="false"/>
          <w:color w:val="000000"/>
          <w:sz w:val="22"/>
        </w:rPr>
        <w:t>.</w:t>
      </w:r>
    </w:p>
    <w:p>
      <w:pPr>
        <w:spacing w:after="150"/>
        <w:ind w:left="0"/>
        <w:jc w:val="left"/>
      </w:pPr>
      <w:r>
        <w:rPr>
          <w:rFonts w:ascii="Verdana"/>
          <w:b w:val="false"/>
          <w:i w:val="false"/>
          <w:color w:val="000000"/>
          <w:sz w:val="22"/>
        </w:rPr>
        <w:t>Доношење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имплементација</w:t>
      </w:r>
      <w:r>
        <w:rPr>
          <w:rFonts w:ascii="Verdana"/>
          <w:b w:val="false"/>
          <w:i w:val="false"/>
          <w:color w:val="000000"/>
          <w:sz w:val="22"/>
        </w:rPr>
        <w:t xml:space="preserve"> </w:t>
      </w:r>
      <w:r>
        <w:rPr>
          <w:rFonts w:ascii="Verdana"/>
          <w:b w:val="false"/>
          <w:i w:val="false"/>
          <w:color w:val="000000"/>
          <w:sz w:val="22"/>
        </w:rPr>
        <w:t>Националне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стратегије</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даљем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тексту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Стратегија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w:t>
      </w:r>
      <w:r>
        <w:rPr>
          <w:rFonts w:ascii="Verdana"/>
          <w:b w:val="false"/>
          <w:i w:val="false"/>
          <w:color w:val="000000"/>
          <w:sz w:val="22"/>
        </w:rPr>
        <w:t xml:space="preserve"> </w:t>
      </w:r>
      <w:r>
        <w:rPr>
          <w:rFonts w:ascii="Verdana"/>
          <w:b w:val="false"/>
          <w:i w:val="false"/>
          <w:color w:val="000000"/>
          <w:sz w:val="22"/>
        </w:rPr>
        <w:t>најширег</w:t>
      </w:r>
      <w:r>
        <w:rPr>
          <w:rFonts w:ascii="Verdana"/>
          <w:b w:val="false"/>
          <w:i w:val="false"/>
          <w:color w:val="000000"/>
          <w:sz w:val="22"/>
        </w:rPr>
        <w:t xml:space="preserve"> </w:t>
      </w:r>
      <w:r>
        <w:rPr>
          <w:rFonts w:ascii="Verdana"/>
          <w:b w:val="false"/>
          <w:i w:val="false"/>
          <w:color w:val="000000"/>
          <w:sz w:val="22"/>
        </w:rPr>
        <w:t>значаја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све</w:t>
      </w:r>
      <w:r>
        <w:rPr>
          <w:rFonts w:ascii="Verdana"/>
          <w:b w:val="false"/>
          <w:i w:val="false"/>
          <w:color w:val="000000"/>
          <w:sz w:val="22"/>
        </w:rPr>
        <w:t xml:space="preserve"> </w:t>
      </w:r>
      <w:r>
        <w:rPr>
          <w:rFonts w:ascii="Verdana"/>
          <w:b w:val="false"/>
          <w:i w:val="false"/>
          <w:color w:val="000000"/>
          <w:sz w:val="22"/>
        </w:rPr>
        <w:t>грађане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Републике</w:t>
      </w:r>
      <w:r>
        <w:rPr>
          <w:rFonts w:ascii="Verdana"/>
          <w:b w:val="false"/>
          <w:i w:val="false"/>
          <w:color w:val="000000"/>
          <w:sz w:val="22"/>
        </w:rPr>
        <w:t xml:space="preserve"> </w:t>
      </w:r>
      <w:r>
        <w:rPr>
          <w:rFonts w:ascii="Verdana"/>
          <w:b w:val="false"/>
          <w:i w:val="false"/>
          <w:color w:val="000000"/>
          <w:sz w:val="22"/>
        </w:rPr>
        <w:t>Србије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важан</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корак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процесу</w:t>
      </w:r>
      <w:r>
        <w:rPr>
          <w:rFonts w:ascii="Verdana"/>
          <w:b w:val="false"/>
          <w:i w:val="false"/>
          <w:color w:val="000000"/>
          <w:sz w:val="22"/>
        </w:rPr>
        <w:t xml:space="preserve"> </w:t>
      </w:r>
      <w:r>
        <w:rPr>
          <w:rFonts w:ascii="Verdana"/>
          <w:b w:val="false"/>
          <w:i w:val="false"/>
          <w:color w:val="000000"/>
          <w:sz w:val="22"/>
        </w:rPr>
        <w:t>придруживања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Европској</w:t>
      </w:r>
      <w:r>
        <w:rPr>
          <w:rFonts w:ascii="Verdana"/>
          <w:b w:val="false"/>
          <w:i w:val="false"/>
          <w:color w:val="000000"/>
          <w:sz w:val="22"/>
        </w:rPr>
        <w:t xml:space="preserve"> </w:t>
      </w:r>
      <w:r>
        <w:rPr>
          <w:rFonts w:ascii="Verdana"/>
          <w:b w:val="false"/>
          <w:i w:val="false"/>
          <w:color w:val="000000"/>
          <w:sz w:val="22"/>
        </w:rPr>
        <w:t>унији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Влада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ће</w:t>
      </w:r>
      <w:r>
        <w:rPr>
          <w:rFonts w:ascii="Verdana"/>
          <w:b w:val="false"/>
          <w:i w:val="false"/>
          <w:color w:val="000000"/>
          <w:sz w:val="22"/>
        </w:rPr>
        <w:t xml:space="preserve"> </w:t>
      </w:r>
      <w:r>
        <w:rPr>
          <w:rFonts w:ascii="Verdana"/>
          <w:b w:val="false"/>
          <w:i w:val="false"/>
          <w:color w:val="000000"/>
          <w:sz w:val="22"/>
        </w:rPr>
        <w:t>створити</w:t>
      </w:r>
      <w:r>
        <w:rPr>
          <w:rFonts w:ascii="Verdana"/>
          <w:b w:val="false"/>
          <w:i w:val="false"/>
          <w:color w:val="000000"/>
          <w:sz w:val="22"/>
        </w:rPr>
        <w:t xml:space="preserve"> </w:t>
      </w:r>
      <w:r>
        <w:rPr>
          <w:rFonts w:ascii="Verdana"/>
          <w:b w:val="false"/>
          <w:i w:val="false"/>
          <w:color w:val="000000"/>
          <w:sz w:val="22"/>
        </w:rPr>
        <w:t>све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неопходне</w:t>
      </w:r>
      <w:r>
        <w:rPr>
          <w:rFonts w:ascii="Verdana"/>
          <w:b w:val="false"/>
          <w:i w:val="false"/>
          <w:color w:val="000000"/>
          <w:sz w:val="22"/>
        </w:rPr>
        <w:t xml:space="preserve"> </w:t>
      </w:r>
      <w:r>
        <w:rPr>
          <w:rFonts w:ascii="Verdana"/>
          <w:b w:val="false"/>
          <w:i w:val="false"/>
          <w:color w:val="000000"/>
          <w:sz w:val="22"/>
        </w:rPr>
        <w:t>политичке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правне</w:t>
      </w:r>
      <w:r>
        <w:rPr>
          <w:rFonts w:ascii="Verdana"/>
          <w:b w:val="false"/>
          <w:i w:val="false"/>
          <w:color w:val="000000"/>
          <w:sz w:val="22"/>
        </w:rPr>
        <w:t xml:space="preserve"> </w:t>
      </w:r>
      <w:r>
        <w:rPr>
          <w:rFonts w:ascii="Verdana"/>
          <w:b w:val="false"/>
          <w:i w:val="false"/>
          <w:color w:val="000000"/>
          <w:sz w:val="22"/>
        </w:rPr>
        <w:t>претпоставке</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успешну</w:t>
      </w:r>
      <w:r>
        <w:rPr>
          <w:rFonts w:ascii="Verdana"/>
          <w:b w:val="false"/>
          <w:i w:val="false"/>
          <w:color w:val="000000"/>
          <w:sz w:val="22"/>
        </w:rPr>
        <w:t xml:space="preserve"> </w:t>
      </w:r>
      <w:r>
        <w:rPr>
          <w:rFonts w:ascii="Verdana"/>
          <w:b w:val="false"/>
          <w:i w:val="false"/>
          <w:color w:val="000000"/>
          <w:sz w:val="22"/>
        </w:rPr>
        <w:t>примену</w:t>
      </w:r>
      <w:r>
        <w:rPr>
          <w:rFonts w:ascii="Verdana"/>
          <w:b w:val="false"/>
          <w:i w:val="false"/>
          <w:color w:val="000000"/>
          <w:sz w:val="22"/>
        </w:rPr>
        <w:t xml:space="preserve"> </w:t>
      </w:r>
      <w:r>
        <w:rPr>
          <w:rFonts w:ascii="Verdana"/>
          <w:b w:val="false"/>
          <w:i w:val="false"/>
          <w:color w:val="000000"/>
          <w:sz w:val="22"/>
        </w:rPr>
        <w:t>Стратегије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тежиштем</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три</w:t>
      </w:r>
      <w:r>
        <w:rPr>
          <w:rFonts w:ascii="Verdana"/>
          <w:b w:val="false"/>
          <w:i w:val="false"/>
          <w:color w:val="000000"/>
          <w:sz w:val="22"/>
        </w:rPr>
        <w:t xml:space="preserve"> </w:t>
      </w:r>
      <w:r>
        <w:rPr>
          <w:rFonts w:ascii="Verdana"/>
          <w:b w:val="false"/>
          <w:i w:val="false"/>
          <w:color w:val="000000"/>
          <w:sz w:val="22"/>
        </w:rPr>
        <w:t>основна</w:t>
      </w:r>
      <w:r>
        <w:rPr>
          <w:rFonts w:ascii="Verdana"/>
          <w:b w:val="false"/>
          <w:i w:val="false"/>
          <w:color w:val="000000"/>
          <w:sz w:val="22"/>
        </w:rPr>
        <w:t xml:space="preserve"> </w:t>
      </w:r>
      <w:r>
        <w:rPr>
          <w:rFonts w:ascii="Verdana"/>
          <w:b w:val="false"/>
          <w:i w:val="false"/>
          <w:color w:val="000000"/>
          <w:sz w:val="22"/>
        </w:rPr>
        <w:t>принципа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примени</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развијању</w:t>
      </w:r>
      <w:r>
        <w:rPr>
          <w:rFonts w:ascii="Verdana"/>
          <w:b w:val="false"/>
          <w:i w:val="false"/>
          <w:color w:val="000000"/>
          <w:sz w:val="22"/>
        </w:rPr>
        <w:t xml:space="preserve"> </w:t>
      </w:r>
      <w:r>
        <w:rPr>
          <w:rFonts w:ascii="Verdana"/>
          <w:b w:val="false"/>
          <w:i w:val="false"/>
          <w:color w:val="000000"/>
          <w:sz w:val="22"/>
        </w:rPr>
        <w:t>превентивног</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репресивног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деловања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одузимања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имовине</w:t>
      </w:r>
      <w:r>
        <w:rPr>
          <w:rFonts w:ascii="Verdana"/>
          <w:b w:val="false"/>
          <w:i w:val="false"/>
          <w:color w:val="000000"/>
          <w:sz w:val="22"/>
        </w:rPr>
        <w:t xml:space="preserve"> </w:t>
      </w:r>
      <w:r>
        <w:rPr>
          <w:rFonts w:ascii="Verdana"/>
          <w:b w:val="false"/>
          <w:i w:val="false"/>
          <w:color w:val="000000"/>
          <w:sz w:val="22"/>
        </w:rPr>
        <w:t>проистекле</w:t>
      </w:r>
      <w:r>
        <w:rPr>
          <w:rFonts w:ascii="Verdana"/>
          <w:b w:val="false"/>
          <w:i w:val="false"/>
          <w:color w:val="000000"/>
          <w:sz w:val="22"/>
        </w:rPr>
        <w:t xml:space="preserve"> </w:t>
      </w:r>
      <w:r>
        <w:rPr>
          <w:rFonts w:ascii="Verdana"/>
          <w:b w:val="false"/>
          <w:i w:val="false"/>
          <w:color w:val="000000"/>
          <w:sz w:val="22"/>
        </w:rPr>
        <w:t>из</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кривичних</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Такође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Влада</w:t>
      </w:r>
      <w:r>
        <w:rPr>
          <w:rFonts w:ascii="Verdana"/>
          <w:b w:val="false"/>
          <w:i w:val="false"/>
          <w:color w:val="000000"/>
          <w:sz w:val="22"/>
        </w:rPr>
        <w:t xml:space="preserve"> </w:t>
      </w:r>
      <w:r>
        <w:rPr>
          <w:rFonts w:ascii="Verdana"/>
          <w:b w:val="false"/>
          <w:i w:val="false"/>
          <w:color w:val="000000"/>
          <w:sz w:val="22"/>
        </w:rPr>
        <w:t>ће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преко</w:t>
      </w:r>
      <w:r>
        <w:rPr>
          <w:rFonts w:ascii="Verdana"/>
          <w:b w:val="false"/>
          <w:i w:val="false"/>
          <w:color w:val="000000"/>
          <w:sz w:val="22"/>
        </w:rPr>
        <w:t xml:space="preserve"> </w:t>
      </w:r>
      <w:r>
        <w:rPr>
          <w:rFonts w:ascii="Verdana"/>
          <w:b w:val="false"/>
          <w:i w:val="false"/>
          <w:color w:val="000000"/>
          <w:sz w:val="22"/>
        </w:rPr>
        <w:t>својих</w:t>
      </w:r>
      <w:r>
        <w:rPr>
          <w:rFonts w:ascii="Verdana"/>
          <w:b w:val="false"/>
          <w:i w:val="false"/>
          <w:color w:val="000000"/>
          <w:sz w:val="22"/>
        </w:rPr>
        <w:t xml:space="preserve"> </w:t>
      </w:r>
      <w:r>
        <w:rPr>
          <w:rFonts w:ascii="Verdana"/>
          <w:b w:val="false"/>
          <w:i w:val="false"/>
          <w:color w:val="000000"/>
          <w:sz w:val="22"/>
        </w:rPr>
        <w:t>институција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активно</w:t>
      </w:r>
      <w:r>
        <w:rPr>
          <w:rFonts w:ascii="Verdana"/>
          <w:b w:val="false"/>
          <w:i w:val="false"/>
          <w:color w:val="000000"/>
          <w:sz w:val="22"/>
        </w:rPr>
        <w:t xml:space="preserve"> </w:t>
      </w:r>
      <w:r>
        <w:rPr>
          <w:rFonts w:ascii="Verdana"/>
          <w:b w:val="false"/>
          <w:i w:val="false"/>
          <w:color w:val="000000"/>
          <w:sz w:val="22"/>
        </w:rPr>
        <w:t>развијати</w:t>
      </w:r>
      <w:r>
        <w:rPr>
          <w:rFonts w:ascii="Verdana"/>
          <w:b w:val="false"/>
          <w:i w:val="false"/>
          <w:color w:val="000000"/>
          <w:sz w:val="22"/>
        </w:rPr>
        <w:t xml:space="preserve"> </w:t>
      </w:r>
      <w:r>
        <w:rPr>
          <w:rFonts w:ascii="Verdana"/>
          <w:b w:val="false"/>
          <w:i w:val="false"/>
          <w:color w:val="000000"/>
          <w:sz w:val="22"/>
        </w:rPr>
        <w:t>поверење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сарадњу</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грађанима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приватним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сектором</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ради</w:t>
      </w:r>
      <w:r>
        <w:rPr>
          <w:rFonts w:ascii="Verdana"/>
          <w:b w:val="false"/>
          <w:i w:val="false"/>
          <w:color w:val="000000"/>
          <w:sz w:val="22"/>
        </w:rPr>
        <w:t xml:space="preserve"> </w:t>
      </w:r>
      <w:r>
        <w:rPr>
          <w:rFonts w:ascii="Verdana"/>
          <w:b w:val="false"/>
          <w:i w:val="false"/>
          <w:color w:val="000000"/>
          <w:sz w:val="22"/>
        </w:rPr>
        <w:t>повезивања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свих</w:t>
      </w:r>
      <w:r>
        <w:rPr>
          <w:rFonts w:ascii="Verdana"/>
          <w:b w:val="false"/>
          <w:i w:val="false"/>
          <w:color w:val="000000"/>
          <w:sz w:val="22"/>
        </w:rPr>
        <w:t xml:space="preserve"> </w:t>
      </w:r>
      <w:r>
        <w:rPr>
          <w:rFonts w:ascii="Verdana"/>
          <w:b w:val="false"/>
          <w:i w:val="false"/>
          <w:color w:val="000000"/>
          <w:sz w:val="22"/>
        </w:rPr>
        <w:t>снага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потенцијала</w:t>
      </w:r>
      <w:r>
        <w:rPr>
          <w:rFonts w:ascii="Verdana"/>
          <w:b w:val="false"/>
          <w:i w:val="false"/>
          <w:color w:val="000000"/>
          <w:sz w:val="22"/>
        </w:rPr>
        <w:t xml:space="preserve"> </w:t>
      </w:r>
      <w:r>
        <w:rPr>
          <w:rFonts w:ascii="Verdana"/>
          <w:b w:val="false"/>
          <w:i w:val="false"/>
          <w:color w:val="000000"/>
          <w:sz w:val="22"/>
        </w:rPr>
        <w:t>заједнице</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борби</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p>
    <w:p>
      <w:pPr>
        <w:spacing w:after="150"/>
        <w:ind w:left="0"/>
        <w:jc w:val="left"/>
      </w:pPr>
      <w:r>
        <w:rPr>
          <w:rFonts w:ascii="Verdana"/>
          <w:b w:val="false"/>
          <w:i w:val="false"/>
          <w:color w:val="000000"/>
          <w:sz w:val="22"/>
        </w:rPr>
        <w:t>Стратегијом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Влада</w:t>
      </w:r>
      <w:r>
        <w:rPr>
          <w:rFonts w:ascii="Verdana"/>
          <w:b w:val="false"/>
          <w:i w:val="false"/>
          <w:color w:val="000000"/>
          <w:sz w:val="22"/>
        </w:rPr>
        <w:t xml:space="preserve"> </w:t>
      </w:r>
      <w:r>
        <w:rPr>
          <w:rFonts w:ascii="Verdana"/>
          <w:b w:val="false"/>
          <w:i w:val="false"/>
          <w:color w:val="000000"/>
          <w:sz w:val="22"/>
        </w:rPr>
        <w:t>утврђује</w:t>
      </w:r>
      <w:r>
        <w:rPr>
          <w:rFonts w:ascii="Verdana"/>
          <w:b w:val="false"/>
          <w:i w:val="false"/>
          <w:color w:val="000000"/>
          <w:sz w:val="22"/>
        </w:rPr>
        <w:t xml:space="preserve"> </w:t>
      </w:r>
      <w:r>
        <w:rPr>
          <w:rFonts w:ascii="Verdana"/>
          <w:b w:val="false"/>
          <w:i w:val="false"/>
          <w:color w:val="000000"/>
          <w:sz w:val="22"/>
        </w:rPr>
        <w:t>политику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области</w:t>
      </w:r>
      <w:r>
        <w:rPr>
          <w:rFonts w:ascii="Verdana"/>
          <w:b w:val="false"/>
          <w:i w:val="false"/>
          <w:color w:val="000000"/>
          <w:sz w:val="22"/>
        </w:rPr>
        <w:t xml:space="preserve"> </w:t>
      </w:r>
      <w:r>
        <w:rPr>
          <w:rFonts w:ascii="Verdana"/>
          <w:b w:val="false"/>
          <w:i w:val="false"/>
          <w:color w:val="000000"/>
          <w:sz w:val="22"/>
        </w:rPr>
        <w:t>успостављања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ефикасног</w:t>
      </w:r>
      <w:r>
        <w:rPr>
          <w:rFonts w:ascii="Verdana"/>
          <w:b w:val="false"/>
          <w:i w:val="false"/>
          <w:color w:val="000000"/>
          <w:sz w:val="22"/>
        </w:rPr>
        <w:t xml:space="preserve"> </w:t>
      </w:r>
      <w:r>
        <w:rPr>
          <w:rFonts w:ascii="Verdana"/>
          <w:b w:val="false"/>
          <w:i w:val="false"/>
          <w:color w:val="000000"/>
          <w:sz w:val="22"/>
        </w:rPr>
        <w:t>система</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којом</w:t>
      </w:r>
      <w:r>
        <w:rPr>
          <w:rFonts w:ascii="Verdana"/>
          <w:b w:val="false"/>
          <w:i w:val="false"/>
          <w:color w:val="000000"/>
          <w:sz w:val="22"/>
        </w:rPr>
        <w:t xml:space="preserve"> </w:t>
      </w:r>
      <w:r>
        <w:rPr>
          <w:rFonts w:ascii="Verdana"/>
          <w:b w:val="false"/>
          <w:i w:val="false"/>
          <w:color w:val="000000"/>
          <w:sz w:val="22"/>
        </w:rPr>
        <w:t>дефинише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стратегијске</w:t>
      </w:r>
      <w:r>
        <w:rPr>
          <w:rFonts w:ascii="Verdana"/>
          <w:b w:val="false"/>
          <w:i w:val="false"/>
          <w:color w:val="000000"/>
          <w:sz w:val="22"/>
        </w:rPr>
        <w:t xml:space="preserve"> </w:t>
      </w:r>
      <w:r>
        <w:rPr>
          <w:rFonts w:ascii="Verdana"/>
          <w:b w:val="false"/>
          <w:i w:val="false"/>
          <w:color w:val="000000"/>
          <w:sz w:val="22"/>
        </w:rPr>
        <w:t>циљеве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улоге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одговорност</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субјеката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одређује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оквире</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израду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планова</w:t>
      </w:r>
      <w:r>
        <w:rPr>
          <w:rFonts w:ascii="Verdana"/>
          <w:b w:val="false"/>
          <w:i w:val="false"/>
          <w:color w:val="000000"/>
          <w:sz w:val="22"/>
        </w:rPr>
        <w:t xml:space="preserve"> </w:t>
      </w:r>
      <w:r>
        <w:rPr>
          <w:rFonts w:ascii="Verdana"/>
          <w:b w:val="false"/>
          <w:i w:val="false"/>
          <w:color w:val="000000"/>
          <w:sz w:val="22"/>
        </w:rPr>
        <w:t>имплементације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Такође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Стратегијом</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стварају</w:t>
      </w:r>
      <w:r>
        <w:rPr>
          <w:rFonts w:ascii="Verdana"/>
          <w:b w:val="false"/>
          <w:i w:val="false"/>
          <w:color w:val="000000"/>
          <w:sz w:val="22"/>
        </w:rPr>
        <w:t xml:space="preserve"> </w:t>
      </w:r>
      <w:r>
        <w:rPr>
          <w:rFonts w:ascii="Verdana"/>
          <w:b w:val="false"/>
          <w:i w:val="false"/>
          <w:color w:val="000000"/>
          <w:sz w:val="22"/>
        </w:rPr>
        <w:t>додатни</w:t>
      </w:r>
      <w:r>
        <w:rPr>
          <w:rFonts w:ascii="Verdana"/>
          <w:b w:val="false"/>
          <w:i w:val="false"/>
          <w:color w:val="000000"/>
          <w:sz w:val="22"/>
        </w:rPr>
        <w:t xml:space="preserve"> </w:t>
      </w:r>
      <w:r>
        <w:rPr>
          <w:rFonts w:ascii="Verdana"/>
          <w:b w:val="false"/>
          <w:i w:val="false"/>
          <w:color w:val="000000"/>
          <w:sz w:val="22"/>
        </w:rPr>
        <w:t>услови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ефикасније</w:t>
      </w:r>
      <w:r>
        <w:rPr>
          <w:rFonts w:ascii="Verdana"/>
          <w:b w:val="false"/>
          <w:i w:val="false"/>
          <w:color w:val="000000"/>
          <w:sz w:val="22"/>
        </w:rPr>
        <w:t xml:space="preserve"> </w:t>
      </w:r>
      <w:r>
        <w:rPr>
          <w:rFonts w:ascii="Verdana"/>
          <w:b w:val="false"/>
          <w:i w:val="false"/>
          <w:color w:val="000000"/>
          <w:sz w:val="22"/>
        </w:rPr>
        <w:t>укључивање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Републике</w:t>
      </w:r>
      <w:r>
        <w:rPr>
          <w:rFonts w:ascii="Verdana"/>
          <w:b w:val="false"/>
          <w:i w:val="false"/>
          <w:color w:val="000000"/>
          <w:sz w:val="22"/>
        </w:rPr>
        <w:t xml:space="preserve"> </w:t>
      </w:r>
      <w:r>
        <w:rPr>
          <w:rFonts w:ascii="Verdana"/>
          <w:b w:val="false"/>
          <w:i w:val="false"/>
          <w:color w:val="000000"/>
          <w:sz w:val="22"/>
        </w:rPr>
        <w:t>Србије</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регионални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европски</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светски</w:t>
      </w:r>
      <w:r>
        <w:rPr>
          <w:rFonts w:ascii="Verdana"/>
          <w:b w:val="false"/>
          <w:i w:val="false"/>
          <w:color w:val="000000"/>
          <w:sz w:val="22"/>
        </w:rPr>
        <w:t xml:space="preserve"> </w:t>
      </w:r>
      <w:r>
        <w:rPr>
          <w:rFonts w:ascii="Verdana"/>
          <w:b w:val="false"/>
          <w:i w:val="false"/>
          <w:color w:val="000000"/>
          <w:sz w:val="22"/>
        </w:rPr>
        <w:t>концепт</w:t>
      </w:r>
      <w:r>
        <w:rPr>
          <w:rFonts w:ascii="Verdana"/>
          <w:b w:val="false"/>
          <w:i w:val="false"/>
          <w:color w:val="000000"/>
          <w:sz w:val="22"/>
        </w:rPr>
        <w:t xml:space="preserve"> </w:t>
      </w:r>
      <w:r>
        <w:rPr>
          <w:rFonts w:ascii="Verdana"/>
          <w:b w:val="false"/>
          <w:i w:val="false"/>
          <w:color w:val="000000"/>
          <w:sz w:val="22"/>
        </w:rPr>
        <w:t>борбе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p>
    <w:p>
      <w:pPr>
        <w:spacing w:after="150"/>
        <w:ind w:left="0"/>
        <w:jc w:val="left"/>
      </w:pPr>
      <w:r>
        <w:rPr>
          <w:rFonts w:ascii="Verdana"/>
          <w:b w:val="false"/>
          <w:i w:val="false"/>
          <w:color w:val="000000"/>
          <w:sz w:val="22"/>
        </w:rPr>
        <w:t>Стратегија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складу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Националним</w:t>
      </w:r>
      <w:r>
        <w:rPr>
          <w:rFonts w:ascii="Verdana"/>
          <w:b w:val="false"/>
          <w:i w:val="false"/>
          <w:color w:val="000000"/>
          <w:sz w:val="22"/>
        </w:rPr>
        <w:t xml:space="preserve"> </w:t>
      </w:r>
      <w:r>
        <w:rPr>
          <w:rFonts w:ascii="Verdana"/>
          <w:b w:val="false"/>
          <w:i w:val="false"/>
          <w:color w:val="000000"/>
          <w:sz w:val="22"/>
        </w:rPr>
        <w:t>програмом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интеграцију</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Европску</w:t>
      </w:r>
      <w:r>
        <w:rPr>
          <w:rFonts w:ascii="Verdana"/>
          <w:b w:val="false"/>
          <w:i w:val="false"/>
          <w:color w:val="000000"/>
          <w:sz w:val="22"/>
        </w:rPr>
        <w:t xml:space="preserve"> </w:t>
      </w:r>
      <w:r>
        <w:rPr>
          <w:rFonts w:ascii="Verdana"/>
          <w:b w:val="false"/>
          <w:i w:val="false"/>
          <w:color w:val="000000"/>
          <w:sz w:val="22"/>
        </w:rPr>
        <w:t>унију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текућим</w:t>
      </w:r>
      <w:r>
        <w:rPr>
          <w:rFonts w:ascii="Verdana"/>
          <w:b w:val="false"/>
          <w:i w:val="false"/>
          <w:color w:val="000000"/>
          <w:sz w:val="22"/>
        </w:rPr>
        <w:t xml:space="preserve"> </w:t>
      </w:r>
      <w:r>
        <w:rPr>
          <w:rFonts w:ascii="Verdana"/>
          <w:b w:val="false"/>
          <w:i w:val="false"/>
          <w:color w:val="000000"/>
          <w:sz w:val="22"/>
        </w:rPr>
        <w:t>реформским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процесима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земљи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пре</w:t>
      </w:r>
      <w:r>
        <w:rPr>
          <w:rFonts w:ascii="Verdana"/>
          <w:b w:val="false"/>
          <w:i w:val="false"/>
          <w:color w:val="000000"/>
          <w:sz w:val="22"/>
        </w:rPr>
        <w:t xml:space="preserve"> </w:t>
      </w:r>
      <w:r>
        <w:rPr>
          <w:rFonts w:ascii="Verdana"/>
          <w:b w:val="false"/>
          <w:i w:val="false"/>
          <w:color w:val="000000"/>
          <w:sz w:val="22"/>
        </w:rPr>
        <w:t>свега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оним</w:t>
      </w:r>
      <w:r>
        <w:rPr>
          <w:rFonts w:ascii="Verdana"/>
          <w:b w:val="false"/>
          <w:i w:val="false"/>
          <w:color w:val="000000"/>
          <w:sz w:val="22"/>
        </w:rPr>
        <w:t xml:space="preserve"> </w:t>
      </w:r>
      <w:r>
        <w:rPr>
          <w:rFonts w:ascii="Verdana"/>
          <w:b w:val="false"/>
          <w:i w:val="false"/>
          <w:color w:val="000000"/>
          <w:sz w:val="22"/>
        </w:rPr>
        <w:t>који</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наведени</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документу</w:t>
      </w:r>
      <w:r>
        <w:rPr>
          <w:rFonts w:ascii="Verdana"/>
          <w:b w:val="false"/>
          <w:i w:val="false"/>
          <w:color w:val="000000"/>
          <w:sz w:val="22"/>
        </w:rPr>
        <w:t>„</w:t>
      </w:r>
      <w:r>
        <w:rPr>
          <w:rFonts w:ascii="Verdana"/>
          <w:b w:val="false"/>
          <w:i w:val="false"/>
          <w:color w:val="000000"/>
          <w:sz w:val="22"/>
        </w:rPr>
        <w:t>Европско</w:t>
      </w:r>
      <w:r>
        <w:rPr>
          <w:rFonts w:ascii="Verdana"/>
          <w:b w:val="false"/>
          <w:i w:val="false"/>
          <w:color w:val="000000"/>
          <w:sz w:val="22"/>
        </w:rPr>
        <w:t xml:space="preserve"> </w:t>
      </w:r>
      <w:r>
        <w:rPr>
          <w:rFonts w:ascii="Verdana"/>
          <w:b w:val="false"/>
          <w:i w:val="false"/>
          <w:color w:val="000000"/>
          <w:sz w:val="22"/>
        </w:rPr>
        <w:t>партнерство</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Она</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чврстој</w:t>
      </w:r>
      <w:r>
        <w:rPr>
          <w:rFonts w:ascii="Verdana"/>
          <w:b w:val="false"/>
          <w:i w:val="false"/>
          <w:color w:val="000000"/>
          <w:sz w:val="22"/>
        </w:rPr>
        <w:t xml:space="preserve"> </w:t>
      </w:r>
      <w:r>
        <w:rPr>
          <w:rFonts w:ascii="Verdana"/>
          <w:b w:val="false"/>
          <w:i w:val="false"/>
          <w:color w:val="000000"/>
          <w:sz w:val="22"/>
        </w:rPr>
        <w:t>концепцијској</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функционалној</w:t>
      </w:r>
      <w:r>
        <w:rPr>
          <w:rFonts w:ascii="Verdana"/>
          <w:b w:val="false"/>
          <w:i w:val="false"/>
          <w:color w:val="000000"/>
          <w:sz w:val="22"/>
        </w:rPr>
        <w:t xml:space="preserve"> </w:t>
      </w:r>
      <w:r>
        <w:rPr>
          <w:rFonts w:ascii="Verdana"/>
          <w:b w:val="false"/>
          <w:i w:val="false"/>
          <w:color w:val="000000"/>
          <w:sz w:val="22"/>
        </w:rPr>
        <w:t>вези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одређеним</w:t>
      </w:r>
      <w:r>
        <w:rPr>
          <w:rFonts w:ascii="Verdana"/>
          <w:b w:val="false"/>
          <w:i w:val="false"/>
          <w:color w:val="000000"/>
          <w:sz w:val="22"/>
        </w:rPr>
        <w:t xml:space="preserve"> </w:t>
      </w:r>
      <w:r>
        <w:rPr>
          <w:rFonts w:ascii="Verdana"/>
          <w:b w:val="false"/>
          <w:i w:val="false"/>
          <w:color w:val="000000"/>
          <w:sz w:val="22"/>
        </w:rPr>
        <w:t>стратегијама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Републици</w:t>
      </w:r>
      <w:r>
        <w:rPr>
          <w:rFonts w:ascii="Verdana"/>
          <w:b w:val="false"/>
          <w:i w:val="false"/>
          <w:color w:val="000000"/>
          <w:sz w:val="22"/>
        </w:rPr>
        <w:t xml:space="preserve"> </w:t>
      </w:r>
      <w:r>
        <w:rPr>
          <w:rFonts w:ascii="Verdana"/>
          <w:b w:val="false"/>
          <w:i w:val="false"/>
          <w:color w:val="000000"/>
          <w:sz w:val="22"/>
        </w:rPr>
        <w:t>Србији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које</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односе</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различите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области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борба</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корупције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прање</w:t>
      </w:r>
      <w:r>
        <w:rPr>
          <w:rFonts w:ascii="Verdana"/>
          <w:b w:val="false"/>
          <w:i w:val="false"/>
          <w:color w:val="000000"/>
          <w:sz w:val="22"/>
        </w:rPr>
        <w:t xml:space="preserve"> </w:t>
      </w:r>
      <w:r>
        <w:rPr>
          <w:rFonts w:ascii="Verdana"/>
          <w:b w:val="false"/>
          <w:i w:val="false"/>
          <w:color w:val="000000"/>
          <w:sz w:val="22"/>
        </w:rPr>
        <w:t>новца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финансирање</w:t>
      </w:r>
      <w:r>
        <w:rPr>
          <w:rFonts w:ascii="Verdana"/>
          <w:b w:val="false"/>
          <w:i w:val="false"/>
          <w:color w:val="000000"/>
          <w:sz w:val="22"/>
        </w:rPr>
        <w:t xml:space="preserve"> </w:t>
      </w:r>
      <w:r>
        <w:rPr>
          <w:rFonts w:ascii="Verdana"/>
          <w:b w:val="false"/>
          <w:i w:val="false"/>
          <w:color w:val="000000"/>
          <w:sz w:val="22"/>
        </w:rPr>
        <w:t>тероризма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трговина</w:t>
      </w:r>
      <w:r>
        <w:rPr>
          <w:rFonts w:ascii="Verdana"/>
          <w:b w:val="false"/>
          <w:i w:val="false"/>
          <w:color w:val="000000"/>
          <w:sz w:val="22"/>
        </w:rPr>
        <w:t xml:space="preserve"> </w:t>
      </w:r>
      <w:r>
        <w:rPr>
          <w:rFonts w:ascii="Verdana"/>
          <w:b w:val="false"/>
          <w:i w:val="false"/>
          <w:color w:val="000000"/>
          <w:sz w:val="22"/>
        </w:rPr>
        <w:t>људима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интегрисано</w:t>
      </w:r>
      <w:r>
        <w:rPr>
          <w:rFonts w:ascii="Verdana"/>
          <w:b w:val="false"/>
          <w:i w:val="false"/>
          <w:color w:val="000000"/>
          <w:sz w:val="22"/>
        </w:rPr>
        <w:t xml:space="preserve"> </w:t>
      </w:r>
      <w:r>
        <w:rPr>
          <w:rFonts w:ascii="Verdana"/>
          <w:b w:val="false"/>
          <w:i w:val="false"/>
          <w:color w:val="000000"/>
          <w:sz w:val="22"/>
        </w:rPr>
        <w:t>управљање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границом</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недозвољена</w:t>
      </w:r>
      <w:r>
        <w:rPr>
          <w:rFonts w:ascii="Verdana"/>
          <w:b w:val="false"/>
          <w:i w:val="false"/>
          <w:color w:val="000000"/>
          <w:sz w:val="22"/>
        </w:rPr>
        <w:t xml:space="preserve"> </w:t>
      </w:r>
      <w:r>
        <w:rPr>
          <w:rFonts w:ascii="Verdana"/>
          <w:b w:val="false"/>
          <w:i w:val="false"/>
          <w:color w:val="000000"/>
          <w:sz w:val="22"/>
        </w:rPr>
        <w:t>трговина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дрогама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супротстављање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илегалним</w:t>
      </w:r>
      <w:r>
        <w:rPr>
          <w:rFonts w:ascii="Verdana"/>
          <w:b w:val="false"/>
          <w:i w:val="false"/>
          <w:color w:val="000000"/>
          <w:sz w:val="22"/>
        </w:rPr>
        <w:t xml:space="preserve"> </w:t>
      </w:r>
      <w:r>
        <w:rPr>
          <w:rFonts w:ascii="Verdana"/>
          <w:b w:val="false"/>
          <w:i w:val="false"/>
          <w:color w:val="000000"/>
          <w:sz w:val="22"/>
        </w:rPr>
        <w:t>миграцијама</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која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налази</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поступку</w:t>
      </w:r>
      <w:r>
        <w:rPr>
          <w:rFonts w:ascii="Verdana"/>
          <w:b w:val="false"/>
          <w:i w:val="false"/>
          <w:color w:val="000000"/>
          <w:sz w:val="22"/>
        </w:rPr>
        <w:t xml:space="preserve"> </w:t>
      </w:r>
      <w:r>
        <w:rPr>
          <w:rFonts w:ascii="Verdana"/>
          <w:b w:val="false"/>
          <w:i w:val="false"/>
          <w:color w:val="000000"/>
          <w:sz w:val="22"/>
        </w:rPr>
        <w:t>усвајања</w:t>
      </w:r>
      <w:r>
        <w:rPr>
          <w:rFonts w:ascii="Verdana"/>
          <w:b w:val="false"/>
          <w:i w:val="false"/>
          <w:color w:val="000000"/>
          <w:sz w:val="22"/>
        </w:rPr>
        <w:t>).</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1.1. </w:t>
      </w:r>
      <w:r>
        <w:rPr>
          <w:rFonts w:ascii="Verdana"/>
          <w:b/>
          <w:i w:val="false"/>
          <w:color w:val="000000"/>
          <w:sz w:val="22"/>
        </w:rPr>
        <w:t xml:space="preserve"> </w:t>
      </w:r>
      <w:r>
        <w:rPr>
          <w:rFonts w:ascii="Verdana"/>
          <w:b/>
          <w:i w:val="false"/>
          <w:color w:val="000000"/>
          <w:sz w:val="22"/>
        </w:rPr>
        <w:t>Визија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Друштво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најразвијенијим</w:t>
      </w:r>
      <w:r>
        <w:rPr>
          <w:rFonts w:ascii="Verdana"/>
          <w:b w:val="false"/>
          <w:i w:val="false"/>
          <w:color w:val="000000"/>
          <w:sz w:val="22"/>
        </w:rPr>
        <w:t xml:space="preserve"> </w:t>
      </w:r>
      <w:r>
        <w:rPr>
          <w:rFonts w:ascii="Verdana"/>
          <w:b w:val="false"/>
          <w:i w:val="false"/>
          <w:color w:val="000000"/>
          <w:sz w:val="22"/>
        </w:rPr>
        <w:t>системом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најбољим</w:t>
      </w:r>
      <w:r>
        <w:rPr>
          <w:rFonts w:ascii="Verdana"/>
          <w:b w:val="false"/>
          <w:i w:val="false"/>
          <w:color w:val="000000"/>
          <w:sz w:val="22"/>
        </w:rPr>
        <w:t xml:space="preserve"> </w:t>
      </w:r>
      <w:r>
        <w:rPr>
          <w:rFonts w:ascii="Verdana"/>
          <w:b w:val="false"/>
          <w:i w:val="false"/>
          <w:color w:val="000000"/>
          <w:sz w:val="22"/>
        </w:rPr>
        <w:t>резултатима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борби</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региону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тежњом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ка</w:t>
      </w:r>
      <w:r>
        <w:rPr>
          <w:rFonts w:ascii="Verdana"/>
          <w:b w:val="false"/>
          <w:i w:val="false"/>
          <w:color w:val="000000"/>
          <w:sz w:val="22"/>
        </w:rPr>
        <w:t xml:space="preserve"> </w:t>
      </w:r>
      <w:r>
        <w:rPr>
          <w:rFonts w:ascii="Verdana"/>
          <w:b w:val="false"/>
          <w:i w:val="false"/>
          <w:color w:val="000000"/>
          <w:sz w:val="22"/>
        </w:rPr>
        <w:t>његовом</w:t>
      </w:r>
      <w:r>
        <w:rPr>
          <w:rFonts w:ascii="Verdana"/>
          <w:b w:val="false"/>
          <w:i w:val="false"/>
          <w:color w:val="000000"/>
          <w:sz w:val="22"/>
        </w:rPr>
        <w:t xml:space="preserve"> </w:t>
      </w:r>
      <w:r>
        <w:rPr>
          <w:rFonts w:ascii="Verdana"/>
          <w:b w:val="false"/>
          <w:i w:val="false"/>
          <w:color w:val="000000"/>
          <w:sz w:val="22"/>
        </w:rPr>
        <w:t>потпуном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елиминисању</w:t>
      </w:r>
      <w:r>
        <w:rPr>
          <w:rFonts w:ascii="Verdana"/>
          <w:b w:val="false"/>
          <w:i w:val="false"/>
          <w:color w:val="000000"/>
          <w:sz w:val="22"/>
        </w:rPr>
        <w:t>.</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1.2.</w:t>
      </w:r>
      <w:r>
        <w:rPr>
          <w:rFonts w:ascii="Verdana"/>
          <w:b/>
          <w:i w:val="false"/>
          <w:color w:val="000000"/>
          <w:sz w:val="22"/>
        </w:rPr>
        <w:t xml:space="preserve"> </w:t>
      </w:r>
      <w:r>
        <w:rPr>
          <w:rFonts w:ascii="Verdana"/>
          <w:b/>
          <w:i w:val="false"/>
          <w:color w:val="000000"/>
          <w:sz w:val="22"/>
        </w:rPr>
        <w:t>Вредности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Стратегија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заснована</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следећим</w:t>
      </w:r>
      <w:r>
        <w:rPr>
          <w:rFonts w:ascii="Verdana"/>
          <w:b w:val="false"/>
          <w:i w:val="false"/>
          <w:color w:val="000000"/>
          <w:sz w:val="22"/>
        </w:rPr>
        <w:t xml:space="preserve"> </w:t>
      </w:r>
      <w:r>
        <w:rPr>
          <w:rFonts w:ascii="Verdana"/>
          <w:b w:val="false"/>
          <w:i w:val="false"/>
          <w:color w:val="000000"/>
          <w:sz w:val="22"/>
        </w:rPr>
        <w:t>вредностима</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поштовање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основних</w:t>
      </w:r>
      <w:r>
        <w:rPr>
          <w:rFonts w:ascii="Verdana"/>
          <w:b w:val="false"/>
          <w:i w:val="false"/>
          <w:color w:val="000000"/>
          <w:sz w:val="22"/>
        </w:rPr>
        <w:t xml:space="preserve"> </w:t>
      </w:r>
      <w:r>
        <w:rPr>
          <w:rFonts w:ascii="Verdana"/>
          <w:b w:val="false"/>
          <w:i w:val="false"/>
          <w:color w:val="000000"/>
          <w:sz w:val="22"/>
        </w:rPr>
        <w:t>људских</w:t>
      </w:r>
      <w:r>
        <w:rPr>
          <w:rFonts w:ascii="Verdana"/>
          <w:b w:val="false"/>
          <w:i w:val="false"/>
          <w:color w:val="000000"/>
          <w:sz w:val="22"/>
        </w:rPr>
        <w:t xml:space="preserve"> </w:t>
      </w:r>
      <w:r>
        <w:rPr>
          <w:rFonts w:ascii="Verdana"/>
          <w:b w:val="false"/>
          <w:i w:val="false"/>
          <w:color w:val="000000"/>
          <w:sz w:val="22"/>
        </w:rPr>
        <w:t>права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слобода</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професионални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државни</w:t>
      </w:r>
      <w:r>
        <w:rPr>
          <w:rFonts w:ascii="Verdana"/>
          <w:b w:val="false"/>
          <w:i w:val="false"/>
          <w:color w:val="000000"/>
          <w:sz w:val="22"/>
        </w:rPr>
        <w:t xml:space="preserve"> </w:t>
      </w:r>
      <w:r>
        <w:rPr>
          <w:rFonts w:ascii="Verdana"/>
          <w:b w:val="false"/>
          <w:i w:val="false"/>
          <w:color w:val="000000"/>
          <w:sz w:val="22"/>
        </w:rPr>
        <w:t>службеници</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партнерство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заједницом</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поштовање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националних</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међународних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стандарда</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транспарентност</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рада</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сагласност</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личних</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групних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интереса</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организационим</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прихватање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индивидуалних</w:t>
      </w:r>
      <w:r>
        <w:rPr>
          <w:rFonts w:ascii="Verdana"/>
          <w:b w:val="false"/>
          <w:i w:val="false"/>
          <w:color w:val="000000"/>
          <w:sz w:val="22"/>
        </w:rPr>
        <w:t xml:space="preserve"> </w:t>
      </w:r>
      <w:r>
        <w:rPr>
          <w:rFonts w:ascii="Verdana"/>
          <w:b w:val="false"/>
          <w:i w:val="false"/>
          <w:color w:val="000000"/>
          <w:sz w:val="22"/>
        </w:rPr>
        <w:t>одговорности</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посвећеност</w:t>
      </w:r>
      <w:r>
        <w:rPr>
          <w:rFonts w:ascii="Verdana"/>
          <w:b w:val="false"/>
          <w:i w:val="false"/>
          <w:color w:val="000000"/>
          <w:sz w:val="22"/>
        </w:rPr>
        <w:t xml:space="preserve"> </w:t>
      </w:r>
      <w:r>
        <w:rPr>
          <w:rFonts w:ascii="Verdana"/>
          <w:b w:val="false"/>
          <w:i w:val="false"/>
          <w:color w:val="000000"/>
          <w:sz w:val="22"/>
        </w:rPr>
        <w:t>послу</w:t>
      </w:r>
      <w:r>
        <w:rPr>
          <w:rFonts w:ascii="Verdana"/>
          <w:b w:val="false"/>
          <w:i w:val="false"/>
          <w:color w:val="000000"/>
          <w:sz w:val="22"/>
        </w:rPr>
        <w:t>.</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1.3.</w:t>
      </w:r>
      <w:r>
        <w:rPr>
          <w:rFonts w:ascii="Verdana"/>
          <w:b/>
          <w:i w:val="false"/>
          <w:color w:val="000000"/>
          <w:sz w:val="22"/>
        </w:rPr>
        <w:t xml:space="preserve"> </w:t>
      </w:r>
      <w:r>
        <w:rPr>
          <w:rFonts w:ascii="Verdana"/>
          <w:b/>
          <w:i w:val="false"/>
          <w:color w:val="000000"/>
          <w:sz w:val="22"/>
        </w:rPr>
        <w:t>Мисија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Република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Србија</w:t>
      </w:r>
      <w:r>
        <w:rPr>
          <w:rFonts w:ascii="Verdana"/>
          <w:b w:val="false"/>
          <w:i w:val="false"/>
          <w:color w:val="000000"/>
          <w:sz w:val="22"/>
        </w:rPr>
        <w:t xml:space="preserve"> </w:t>
      </w:r>
      <w:r>
        <w:rPr>
          <w:rFonts w:ascii="Verdana"/>
          <w:b w:val="false"/>
          <w:i w:val="false"/>
          <w:color w:val="000000"/>
          <w:sz w:val="22"/>
        </w:rPr>
        <w:t>ће</w:t>
      </w:r>
      <w:r>
        <w:rPr>
          <w:rFonts w:ascii="Verdana"/>
          <w:b w:val="false"/>
          <w:i w:val="false"/>
          <w:color w:val="000000"/>
          <w:sz w:val="22"/>
        </w:rPr>
        <w:t xml:space="preserve"> </w:t>
      </w:r>
      <w:r>
        <w:rPr>
          <w:rFonts w:ascii="Verdana"/>
          <w:b w:val="false"/>
          <w:i w:val="false"/>
          <w:color w:val="000000"/>
          <w:sz w:val="22"/>
        </w:rPr>
        <w:t>свим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расположивим</w:t>
      </w:r>
      <w:r>
        <w:rPr>
          <w:rFonts w:ascii="Verdana"/>
          <w:b w:val="false"/>
          <w:i w:val="false"/>
          <w:color w:val="000000"/>
          <w:sz w:val="22"/>
        </w:rPr>
        <w:t xml:space="preserve"> </w:t>
      </w:r>
      <w:r>
        <w:rPr>
          <w:rFonts w:ascii="Verdana"/>
          <w:b w:val="false"/>
          <w:i w:val="false"/>
          <w:color w:val="000000"/>
          <w:sz w:val="22"/>
        </w:rPr>
        <w:t>капацитетима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сарадњи</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државама</w:t>
      </w:r>
      <w:r>
        <w:rPr>
          <w:rFonts w:ascii="Verdana"/>
          <w:b w:val="false"/>
          <w:i w:val="false"/>
          <w:color w:val="000000"/>
          <w:sz w:val="22"/>
        </w:rPr>
        <w:t xml:space="preserve"> </w:t>
      </w:r>
      <w:r>
        <w:rPr>
          <w:rFonts w:ascii="Verdana"/>
          <w:b w:val="false"/>
          <w:i w:val="false"/>
          <w:color w:val="000000"/>
          <w:sz w:val="22"/>
        </w:rPr>
        <w:t>региона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међународним</w:t>
      </w:r>
      <w:r>
        <w:rPr>
          <w:rFonts w:ascii="Verdana"/>
          <w:b w:val="false"/>
          <w:i w:val="false"/>
          <w:color w:val="000000"/>
          <w:sz w:val="22"/>
        </w:rPr>
        <w:t xml:space="preserve"> </w:t>
      </w:r>
      <w:r>
        <w:rPr>
          <w:rFonts w:ascii="Verdana"/>
          <w:b w:val="false"/>
          <w:i w:val="false"/>
          <w:color w:val="000000"/>
          <w:sz w:val="22"/>
        </w:rPr>
        <w:t>организацијама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развијањем</w:t>
      </w:r>
      <w:r>
        <w:rPr>
          <w:rFonts w:ascii="Verdana"/>
          <w:b w:val="false"/>
          <w:i w:val="false"/>
          <w:color w:val="000000"/>
          <w:sz w:val="22"/>
        </w:rPr>
        <w:t xml:space="preserve"> </w:t>
      </w:r>
      <w:r>
        <w:rPr>
          <w:rFonts w:ascii="Verdana"/>
          <w:b w:val="false"/>
          <w:i w:val="false"/>
          <w:color w:val="000000"/>
          <w:sz w:val="22"/>
        </w:rPr>
        <w:t>савремених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законских</w:t>
      </w:r>
      <w:r>
        <w:rPr>
          <w:rFonts w:ascii="Verdana"/>
          <w:b w:val="false"/>
          <w:i w:val="false"/>
          <w:color w:val="000000"/>
          <w:sz w:val="22"/>
        </w:rPr>
        <w:t xml:space="preserve"> </w:t>
      </w:r>
      <w:r>
        <w:rPr>
          <w:rFonts w:ascii="Verdana"/>
          <w:b w:val="false"/>
          <w:i w:val="false"/>
          <w:color w:val="000000"/>
          <w:sz w:val="22"/>
        </w:rPr>
        <w:t>оквира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институција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капацитета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ефикасно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бори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1.4.</w:t>
      </w:r>
      <w:r>
        <w:rPr>
          <w:rFonts w:ascii="Verdana"/>
          <w:b/>
          <w:i w:val="false"/>
          <w:color w:val="000000"/>
          <w:sz w:val="22"/>
        </w:rPr>
        <w:t xml:space="preserve"> </w:t>
      </w:r>
      <w:r>
        <w:rPr>
          <w:rFonts w:ascii="Verdana"/>
          <w:b/>
          <w:i w:val="false"/>
          <w:color w:val="000000"/>
          <w:sz w:val="22"/>
        </w:rPr>
        <w:t>Основни</w:t>
      </w:r>
      <w:r>
        <w:rPr>
          <w:rFonts w:ascii="Verdana"/>
          <w:b/>
          <w:i w:val="false"/>
          <w:color w:val="000000"/>
          <w:sz w:val="22"/>
        </w:rPr>
        <w:t xml:space="preserve"> </w:t>
      </w:r>
      <w:r>
        <w:rPr>
          <w:rFonts w:ascii="Verdana"/>
          <w:b/>
          <w:i w:val="false"/>
          <w:color w:val="000000"/>
          <w:sz w:val="22"/>
        </w:rPr>
        <w:t>циљеви</w:t>
      </w:r>
      <w:r>
        <w:rPr>
          <w:rFonts w:ascii="Verdana"/>
          <w:b/>
          <w:i w:val="false"/>
          <w:color w:val="000000"/>
          <w:sz w:val="22"/>
        </w:rPr>
        <w:t xml:space="preserve"> </w:t>
      </w:r>
      <w:r>
        <w:rPr>
          <w:rFonts w:ascii="Verdana"/>
          <w:b/>
          <w:i w:val="false"/>
          <w:color w:val="000000"/>
          <w:sz w:val="22"/>
        </w:rPr>
        <w:t>Стратегије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Стратегијом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складу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међународним</w:t>
      </w:r>
      <w:r>
        <w:rPr>
          <w:rFonts w:ascii="Verdana"/>
          <w:b w:val="false"/>
          <w:i w:val="false"/>
          <w:color w:val="000000"/>
          <w:sz w:val="22"/>
        </w:rPr>
        <w:t xml:space="preserve"> </w:t>
      </w:r>
      <w:r>
        <w:rPr>
          <w:rFonts w:ascii="Verdana"/>
          <w:b w:val="false"/>
          <w:i w:val="false"/>
          <w:color w:val="000000"/>
          <w:sz w:val="22"/>
        </w:rPr>
        <w:t>стандардима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препорукама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дужем</w:t>
      </w:r>
      <w:r>
        <w:rPr>
          <w:rFonts w:ascii="Verdana"/>
          <w:b w:val="false"/>
          <w:i w:val="false"/>
          <w:color w:val="000000"/>
          <w:sz w:val="22"/>
        </w:rPr>
        <w:t xml:space="preserve"> </w:t>
      </w:r>
      <w:r>
        <w:rPr>
          <w:rFonts w:ascii="Verdana"/>
          <w:b w:val="false"/>
          <w:i w:val="false"/>
          <w:color w:val="000000"/>
          <w:sz w:val="22"/>
        </w:rPr>
        <w:t>временском</w:t>
      </w:r>
      <w:r>
        <w:rPr>
          <w:rFonts w:ascii="Verdana"/>
          <w:b w:val="false"/>
          <w:i w:val="false"/>
          <w:color w:val="000000"/>
          <w:sz w:val="22"/>
        </w:rPr>
        <w:t xml:space="preserve"> </w:t>
      </w:r>
      <w:r>
        <w:rPr>
          <w:rFonts w:ascii="Verdana"/>
          <w:b w:val="false"/>
          <w:i w:val="false"/>
          <w:color w:val="000000"/>
          <w:sz w:val="22"/>
        </w:rPr>
        <w:t>периоду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предвиђају</w:t>
      </w:r>
      <w:r>
        <w:rPr>
          <w:rFonts w:ascii="Verdana"/>
          <w:b w:val="false"/>
          <w:i w:val="false"/>
          <w:color w:val="000000"/>
          <w:sz w:val="22"/>
        </w:rPr>
        <w:t xml:space="preserve"> </w:t>
      </w:r>
      <w:r>
        <w:rPr>
          <w:rFonts w:ascii="Verdana"/>
          <w:b w:val="false"/>
          <w:i w:val="false"/>
          <w:color w:val="000000"/>
          <w:sz w:val="22"/>
        </w:rPr>
        <w:t>могући</w:t>
      </w:r>
      <w:r>
        <w:rPr>
          <w:rFonts w:ascii="Verdana"/>
          <w:b w:val="false"/>
          <w:i w:val="false"/>
          <w:color w:val="000000"/>
          <w:sz w:val="22"/>
        </w:rPr>
        <w:t xml:space="preserve"> </w:t>
      </w:r>
      <w:r>
        <w:rPr>
          <w:rFonts w:ascii="Verdana"/>
          <w:b w:val="false"/>
          <w:i w:val="false"/>
          <w:color w:val="000000"/>
          <w:sz w:val="22"/>
        </w:rPr>
        <w:t>трендови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правци</w:t>
      </w:r>
      <w:r>
        <w:rPr>
          <w:rFonts w:ascii="Verdana"/>
          <w:b w:val="false"/>
          <w:i w:val="false"/>
          <w:color w:val="000000"/>
          <w:sz w:val="22"/>
        </w:rPr>
        <w:t xml:space="preserve"> </w:t>
      </w:r>
      <w:r>
        <w:rPr>
          <w:rFonts w:ascii="Verdana"/>
          <w:b w:val="false"/>
          <w:i w:val="false"/>
          <w:color w:val="000000"/>
          <w:sz w:val="22"/>
        </w:rPr>
        <w:t>развоја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дефинишу</w:t>
      </w:r>
      <w:r>
        <w:rPr>
          <w:rFonts w:ascii="Verdana"/>
          <w:b w:val="false"/>
          <w:i w:val="false"/>
          <w:color w:val="000000"/>
          <w:sz w:val="22"/>
        </w:rPr>
        <w:t xml:space="preserve"> </w:t>
      </w:r>
      <w:r>
        <w:rPr>
          <w:rFonts w:ascii="Verdana"/>
          <w:b w:val="false"/>
          <w:i w:val="false"/>
          <w:color w:val="000000"/>
          <w:sz w:val="22"/>
        </w:rPr>
        <w:t>одговарајући</w:t>
      </w:r>
      <w:r>
        <w:rPr>
          <w:rFonts w:ascii="Verdana"/>
          <w:b w:val="false"/>
          <w:i w:val="false"/>
          <w:color w:val="000000"/>
          <w:sz w:val="22"/>
        </w:rPr>
        <w:t xml:space="preserve"> </w:t>
      </w:r>
      <w:r>
        <w:rPr>
          <w:rFonts w:ascii="Verdana"/>
          <w:b w:val="false"/>
          <w:i w:val="false"/>
          <w:color w:val="000000"/>
          <w:sz w:val="22"/>
        </w:rPr>
        <w:t>основни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циљеви</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могућности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Републике</w:t>
      </w:r>
      <w:r>
        <w:rPr>
          <w:rFonts w:ascii="Verdana"/>
          <w:b w:val="false"/>
          <w:i w:val="false"/>
          <w:color w:val="000000"/>
          <w:sz w:val="22"/>
        </w:rPr>
        <w:t xml:space="preserve"> </w:t>
      </w:r>
      <w:r>
        <w:rPr>
          <w:rFonts w:ascii="Verdana"/>
          <w:b w:val="false"/>
          <w:i w:val="false"/>
          <w:color w:val="000000"/>
          <w:sz w:val="22"/>
        </w:rPr>
        <w:t>Србије</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његово</w:t>
      </w:r>
      <w:r>
        <w:rPr>
          <w:rFonts w:ascii="Verdana"/>
          <w:b w:val="false"/>
          <w:i w:val="false"/>
          <w:color w:val="000000"/>
          <w:sz w:val="22"/>
        </w:rPr>
        <w:t xml:space="preserve"> </w:t>
      </w:r>
      <w:r>
        <w:rPr>
          <w:rFonts w:ascii="Verdana"/>
          <w:b w:val="false"/>
          <w:i w:val="false"/>
          <w:color w:val="000000"/>
          <w:sz w:val="22"/>
        </w:rPr>
        <w:t>предупређење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смањивање</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најмању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могућу</w:t>
      </w:r>
      <w:r>
        <w:rPr>
          <w:rFonts w:ascii="Verdana"/>
          <w:b w:val="false"/>
          <w:i w:val="false"/>
          <w:color w:val="000000"/>
          <w:sz w:val="22"/>
        </w:rPr>
        <w:t xml:space="preserve"> </w:t>
      </w:r>
      <w:r>
        <w:rPr>
          <w:rFonts w:ascii="Verdana"/>
          <w:b w:val="false"/>
          <w:i w:val="false"/>
          <w:color w:val="000000"/>
          <w:sz w:val="22"/>
        </w:rPr>
        <w:t>меру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Такође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Стратегијом</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дефинише</w:t>
      </w:r>
      <w:r>
        <w:rPr>
          <w:rFonts w:ascii="Verdana"/>
          <w:b w:val="false"/>
          <w:i w:val="false"/>
          <w:color w:val="000000"/>
          <w:sz w:val="22"/>
        </w:rPr>
        <w:t xml:space="preserve"> </w:t>
      </w:r>
      <w:r>
        <w:rPr>
          <w:rFonts w:ascii="Verdana"/>
          <w:b w:val="false"/>
          <w:i w:val="false"/>
          <w:color w:val="000000"/>
          <w:sz w:val="22"/>
        </w:rPr>
        <w:t>политика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правац</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методологија</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борби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p>
    <w:p>
      <w:pPr>
        <w:spacing w:after="150"/>
        <w:ind w:left="0"/>
        <w:jc w:val="left"/>
      </w:pPr>
      <w:r>
        <w:rPr>
          <w:rFonts w:ascii="Verdana"/>
          <w:b w:val="false"/>
          <w:i w:val="false"/>
          <w:color w:val="000000"/>
          <w:sz w:val="22"/>
        </w:rPr>
        <w:t>Основни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циљеви</w:t>
      </w:r>
      <w:r>
        <w:rPr>
          <w:rFonts w:ascii="Verdana"/>
          <w:b w:val="false"/>
          <w:i w:val="false"/>
          <w:color w:val="000000"/>
          <w:sz w:val="22"/>
        </w:rPr>
        <w:t xml:space="preserve"> </w:t>
      </w:r>
      <w:r>
        <w:rPr>
          <w:rFonts w:ascii="Verdana"/>
          <w:b w:val="false"/>
          <w:i w:val="false"/>
          <w:color w:val="000000"/>
          <w:sz w:val="22"/>
        </w:rPr>
        <w:t>Стратегије</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развијање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проактивног</w:t>
      </w:r>
      <w:r>
        <w:rPr>
          <w:rFonts w:ascii="Verdana"/>
          <w:b w:val="false"/>
          <w:i w:val="false"/>
          <w:color w:val="000000"/>
          <w:sz w:val="22"/>
        </w:rPr>
        <w:t xml:space="preserve"> </w:t>
      </w:r>
      <w:r>
        <w:rPr>
          <w:rFonts w:ascii="Verdana"/>
          <w:b w:val="false"/>
          <w:i w:val="false"/>
          <w:color w:val="000000"/>
          <w:sz w:val="22"/>
        </w:rPr>
        <w:t>приступа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борби</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повећање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ефикасности</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борби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одговарајућом</w:t>
      </w:r>
      <w:r>
        <w:rPr>
          <w:rFonts w:ascii="Verdana"/>
          <w:b w:val="false"/>
          <w:i w:val="false"/>
          <w:color w:val="000000"/>
          <w:sz w:val="22"/>
        </w:rPr>
        <w:t xml:space="preserve"> </w:t>
      </w:r>
      <w:r>
        <w:rPr>
          <w:rFonts w:ascii="Verdana"/>
          <w:b w:val="false"/>
          <w:i w:val="false"/>
          <w:color w:val="000000"/>
          <w:sz w:val="22"/>
        </w:rPr>
        <w:t>применом</w:t>
      </w:r>
      <w:r>
        <w:rPr>
          <w:rFonts w:ascii="Verdana"/>
          <w:b w:val="false"/>
          <w:i w:val="false"/>
          <w:color w:val="000000"/>
          <w:sz w:val="22"/>
        </w:rPr>
        <w:t xml:space="preserve"> </w:t>
      </w:r>
      <w:r>
        <w:rPr>
          <w:rFonts w:ascii="Verdana"/>
          <w:b w:val="false"/>
          <w:i w:val="false"/>
          <w:color w:val="000000"/>
          <w:sz w:val="22"/>
        </w:rPr>
        <w:t>превентивног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репресивног</w:t>
      </w:r>
      <w:r>
        <w:rPr>
          <w:rFonts w:ascii="Verdana"/>
          <w:b w:val="false"/>
          <w:i w:val="false"/>
          <w:color w:val="000000"/>
          <w:sz w:val="22"/>
        </w:rPr>
        <w:t xml:space="preserve"> </w:t>
      </w:r>
      <w:r>
        <w:rPr>
          <w:rFonts w:ascii="Verdana"/>
          <w:b w:val="false"/>
          <w:i w:val="false"/>
          <w:color w:val="000000"/>
          <w:sz w:val="22"/>
        </w:rPr>
        <w:t>деловања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w:t>
      </w:r>
      <w:r>
        <w:rPr>
          <w:rFonts w:ascii="Verdana"/>
          <w:b w:val="false"/>
          <w:i w:val="false"/>
          <w:color w:val="000000"/>
          <w:sz w:val="22"/>
        </w:rPr>
        <w:t xml:space="preserve"> </w:t>
      </w:r>
      <w:r>
        <w:rPr>
          <w:rFonts w:ascii="Verdana"/>
          <w:b w:val="false"/>
          <w:i w:val="false"/>
          <w:color w:val="000000"/>
          <w:sz w:val="22"/>
        </w:rPr>
        <w:t>одузимање</w:t>
      </w:r>
      <w:r>
        <w:rPr>
          <w:rFonts w:ascii="Verdana"/>
          <w:b w:val="false"/>
          <w:i w:val="false"/>
          <w:color w:val="000000"/>
          <w:sz w:val="22"/>
        </w:rPr>
        <w:t xml:space="preserve"> </w:t>
      </w:r>
      <w:r>
        <w:rPr>
          <w:rFonts w:ascii="Verdana"/>
          <w:b w:val="false"/>
          <w:i w:val="false"/>
          <w:color w:val="000000"/>
          <w:sz w:val="22"/>
        </w:rPr>
        <w:t>имовине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проистекле</w:t>
      </w:r>
      <w:r>
        <w:rPr>
          <w:rFonts w:ascii="Verdana"/>
          <w:b w:val="false"/>
          <w:i w:val="false"/>
          <w:color w:val="000000"/>
          <w:sz w:val="22"/>
        </w:rPr>
        <w:t xml:space="preserve"> </w:t>
      </w:r>
      <w:r>
        <w:rPr>
          <w:rFonts w:ascii="Verdana"/>
          <w:b w:val="false"/>
          <w:i w:val="false"/>
          <w:color w:val="000000"/>
          <w:sz w:val="22"/>
        </w:rPr>
        <w:t>извршењем</w:t>
      </w:r>
      <w:r>
        <w:rPr>
          <w:rFonts w:ascii="Verdana"/>
          <w:b w:val="false"/>
          <w:i w:val="false"/>
          <w:color w:val="000000"/>
          <w:sz w:val="22"/>
        </w:rPr>
        <w:t xml:space="preserve"> </w:t>
      </w:r>
      <w:r>
        <w:rPr>
          <w:rFonts w:ascii="Verdana"/>
          <w:b w:val="false"/>
          <w:i w:val="false"/>
          <w:color w:val="000000"/>
          <w:sz w:val="22"/>
        </w:rPr>
        <w:t>кривичног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хармонизација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националног</w:t>
      </w:r>
      <w:r>
        <w:rPr>
          <w:rFonts w:ascii="Verdana"/>
          <w:b w:val="false"/>
          <w:i w:val="false"/>
          <w:color w:val="000000"/>
          <w:sz w:val="22"/>
        </w:rPr>
        <w:t xml:space="preserve"> </w:t>
      </w:r>
      <w:r>
        <w:rPr>
          <w:rFonts w:ascii="Verdana"/>
          <w:b w:val="false"/>
          <w:i w:val="false"/>
          <w:color w:val="000000"/>
          <w:sz w:val="22"/>
        </w:rPr>
        <w:t>законодавства</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међународним</w:t>
      </w:r>
      <w:r>
        <w:rPr>
          <w:rFonts w:ascii="Verdana"/>
          <w:b w:val="false"/>
          <w:i w:val="false"/>
          <w:color w:val="000000"/>
          <w:sz w:val="22"/>
        </w:rPr>
        <w:t xml:space="preserve"> </w:t>
      </w:r>
      <w:r>
        <w:rPr>
          <w:rFonts w:ascii="Verdana"/>
          <w:b w:val="false"/>
          <w:i w:val="false"/>
          <w:color w:val="000000"/>
          <w:sz w:val="22"/>
        </w:rPr>
        <w:t>стандардима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области</w:t>
      </w:r>
      <w:r>
        <w:rPr>
          <w:rFonts w:ascii="Verdana"/>
          <w:b w:val="false"/>
          <w:i w:val="false"/>
          <w:color w:val="000000"/>
          <w:sz w:val="22"/>
        </w:rPr>
        <w:t xml:space="preserve"> </w:t>
      </w:r>
      <w:r>
        <w:rPr>
          <w:rFonts w:ascii="Verdana"/>
          <w:b w:val="false"/>
          <w:i w:val="false"/>
          <w:color w:val="000000"/>
          <w:sz w:val="22"/>
        </w:rPr>
        <w:t>борбе</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јачање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капацитета</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људских</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материјално</w:t>
      </w:r>
      <w:r>
        <w:rPr>
          <w:rFonts w:ascii="Verdana"/>
          <w:b w:val="false"/>
          <w:i w:val="false"/>
          <w:color w:val="000000"/>
          <w:sz w:val="22"/>
        </w:rPr>
        <w:t>-</w:t>
      </w:r>
      <w:r>
        <w:rPr>
          <w:rFonts w:ascii="Verdana"/>
          <w:b w:val="false"/>
          <w:i w:val="false"/>
          <w:color w:val="000000"/>
          <w:sz w:val="22"/>
        </w:rPr>
        <w:t>техничких</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свих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 xml:space="preserve"> </w:t>
      </w:r>
      <w:r>
        <w:rPr>
          <w:rFonts w:ascii="Verdana"/>
          <w:b w:val="false"/>
          <w:i w:val="false"/>
          <w:color w:val="000000"/>
          <w:sz w:val="22"/>
        </w:rPr>
        <w:t>који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учествују</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борби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јачање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сарадње</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националном</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регионалном</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међународном</w:t>
      </w:r>
      <w:r>
        <w:rPr>
          <w:rFonts w:ascii="Verdana"/>
          <w:b w:val="false"/>
          <w:i w:val="false"/>
          <w:color w:val="000000"/>
          <w:sz w:val="22"/>
        </w:rPr>
        <w:t xml:space="preserve"> </w:t>
      </w:r>
      <w:r>
        <w:rPr>
          <w:rFonts w:ascii="Verdana"/>
          <w:b w:val="false"/>
          <w:i w:val="false"/>
          <w:color w:val="000000"/>
          <w:sz w:val="22"/>
        </w:rPr>
        <w:t>нивоу</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јачање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сарадње</w:t>
      </w:r>
      <w:r>
        <w:rPr>
          <w:rFonts w:ascii="Verdana"/>
          <w:b w:val="false"/>
          <w:i w:val="false"/>
          <w:color w:val="000000"/>
          <w:sz w:val="22"/>
        </w:rPr>
        <w:t xml:space="preserve"> </w:t>
      </w:r>
      <w:r>
        <w:rPr>
          <w:rFonts w:ascii="Verdana"/>
          <w:b w:val="false"/>
          <w:i w:val="false"/>
          <w:color w:val="000000"/>
          <w:sz w:val="22"/>
        </w:rPr>
        <w:t>између</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приватног</w:t>
      </w:r>
      <w:r>
        <w:rPr>
          <w:rFonts w:ascii="Verdana"/>
          <w:b w:val="false"/>
          <w:i w:val="false"/>
          <w:color w:val="000000"/>
          <w:sz w:val="22"/>
        </w:rPr>
        <w:t xml:space="preserve"> </w:t>
      </w:r>
      <w:r>
        <w:rPr>
          <w:rFonts w:ascii="Verdana"/>
          <w:b w:val="false"/>
          <w:i w:val="false"/>
          <w:color w:val="000000"/>
          <w:sz w:val="22"/>
        </w:rPr>
        <w:t>сектора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цивилног</w:t>
      </w:r>
      <w:r>
        <w:rPr>
          <w:rFonts w:ascii="Verdana"/>
          <w:b w:val="false"/>
          <w:i w:val="false"/>
          <w:color w:val="000000"/>
          <w:sz w:val="22"/>
        </w:rPr>
        <w:t xml:space="preserve"> </w:t>
      </w:r>
      <w:r>
        <w:rPr>
          <w:rFonts w:ascii="Verdana"/>
          <w:b w:val="false"/>
          <w:i w:val="false"/>
          <w:color w:val="000000"/>
          <w:sz w:val="22"/>
        </w:rPr>
        <w:t>друштва</w:t>
      </w:r>
      <w:r>
        <w:rPr>
          <w:rFonts w:ascii="Verdana"/>
          <w:b w:val="false"/>
          <w:i w:val="false"/>
          <w:color w:val="000000"/>
          <w:sz w:val="22"/>
        </w:rPr>
        <w:t>.</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2.</w:t>
      </w:r>
      <w:r>
        <w:rPr>
          <w:rFonts w:ascii="Verdana"/>
          <w:b w:val="false"/>
          <w:i w:val="false"/>
          <w:color w:val="000000"/>
          <w:sz w:val="22"/>
        </w:rPr>
        <w:t xml:space="preserve"> </w:t>
      </w:r>
      <w:r>
        <w:rPr>
          <w:rFonts w:ascii="Verdana"/>
          <w:b w:val="false"/>
          <w:i w:val="false"/>
          <w:color w:val="000000"/>
          <w:sz w:val="22"/>
        </w:rPr>
        <w:t>ОРГАНИЗОВАНИ КРИМИНАЛ У РЕПУБЛИЦИ СРБИЈИ</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2.1.</w:t>
      </w:r>
      <w:r>
        <w:rPr>
          <w:rFonts w:ascii="Verdana"/>
          <w:b/>
          <w:i w:val="false"/>
          <w:color w:val="000000"/>
          <w:sz w:val="22"/>
        </w:rPr>
        <w:t xml:space="preserve"> </w:t>
      </w:r>
      <w:r>
        <w:rPr>
          <w:rFonts w:ascii="Verdana"/>
          <w:b/>
          <w:i w:val="false"/>
          <w:color w:val="000000"/>
          <w:sz w:val="22"/>
        </w:rPr>
        <w:t>Појам</w:t>
      </w:r>
      <w:r>
        <w:rPr>
          <w:rFonts w:ascii="Verdana"/>
          <w:b/>
          <w:i w:val="false"/>
          <w:color w:val="000000"/>
          <w:sz w:val="22"/>
        </w:rPr>
        <w:t xml:space="preserve"> </w:t>
      </w:r>
      <w:r>
        <w:rPr>
          <w:rFonts w:ascii="Verdana"/>
          <w:b/>
          <w:i w:val="false"/>
          <w:color w:val="000000"/>
          <w:sz w:val="22"/>
        </w:rPr>
        <w:t xml:space="preserve"> </w:t>
      </w:r>
      <w:r>
        <w:rPr>
          <w:rFonts w:ascii="Verdana"/>
          <w:b/>
          <w:i w:val="false"/>
          <w:color w:val="000000"/>
          <w:sz w:val="22"/>
        </w:rPr>
        <w:t>и</w:t>
      </w:r>
      <w:r>
        <w:rPr>
          <w:rFonts w:ascii="Verdana"/>
          <w:b/>
          <w:i w:val="false"/>
          <w:color w:val="000000"/>
          <w:sz w:val="22"/>
        </w:rPr>
        <w:t xml:space="preserve"> </w:t>
      </w:r>
      <w:r>
        <w:rPr>
          <w:rFonts w:ascii="Verdana"/>
          <w:b/>
          <w:i w:val="false"/>
          <w:color w:val="000000"/>
          <w:sz w:val="22"/>
        </w:rPr>
        <w:t>појавни облици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Организовани</w:t>
      </w:r>
      <w:r>
        <w:rPr>
          <w:rFonts w:ascii="Verdana"/>
          <w:b w:val="false"/>
          <w:i w:val="false"/>
          <w:color w:val="000000"/>
          <w:sz w:val="22"/>
        </w:rPr>
        <w:t xml:space="preserve"> </w:t>
      </w:r>
      <w:r>
        <w:rPr>
          <w:rFonts w:ascii="Verdana"/>
          <w:b w:val="false"/>
          <w:i w:val="false"/>
          <w:color w:val="000000"/>
          <w:sz w:val="22"/>
        </w:rPr>
        <w:t>криминал је изразито штетна појава за друштва у било којој фази развоја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а посебно за она која се налазе у фази транзиције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демократског преображаја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Он задире у све сфере друштва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уништава животе и причињава велику материјалну штету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продукује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подстиче друге врсте 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узрокује осећање страха и безнађа и нарушава интегритет</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углед државних институција и државе у целини</w:t>
      </w:r>
      <w:r>
        <w:rPr>
          <w:rFonts w:ascii="Verdana"/>
          <w:b w:val="false"/>
          <w:i w:val="false"/>
          <w:color w:val="000000"/>
          <w:sz w:val="22"/>
        </w:rPr>
        <w:t>.</w:t>
      </w:r>
    </w:p>
    <w:p>
      <w:pPr>
        <w:spacing w:after="150"/>
        <w:ind w:left="0"/>
        <w:jc w:val="left"/>
      </w:pPr>
      <w:r>
        <w:rPr>
          <w:rFonts w:ascii="Verdana"/>
          <w:b w:val="false"/>
          <w:i w:val="false"/>
          <w:color w:val="000000"/>
          <w:sz w:val="22"/>
        </w:rPr>
        <w:t>Организовани</w:t>
      </w:r>
      <w:r>
        <w:rPr>
          <w:rFonts w:ascii="Verdana"/>
          <w:b w:val="false"/>
          <w:i w:val="false"/>
          <w:color w:val="000000"/>
          <w:sz w:val="22"/>
        </w:rPr>
        <w:t xml:space="preserve"> </w:t>
      </w:r>
      <w:r>
        <w:rPr>
          <w:rFonts w:ascii="Verdana"/>
          <w:b w:val="false"/>
          <w:i w:val="false"/>
          <w:color w:val="000000"/>
          <w:sz w:val="22"/>
        </w:rPr>
        <w:t>криминал подразумева вршење кривичних дела од стране организоване криминалне групе или њених припадника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Под организованом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криминалном</w:t>
      </w:r>
      <w:r>
        <w:rPr>
          <w:rFonts w:ascii="Verdana"/>
          <w:b w:val="false"/>
          <w:i w:val="false"/>
          <w:color w:val="000000"/>
          <w:sz w:val="22"/>
        </w:rPr>
        <w:t xml:space="preserve"> </w:t>
      </w:r>
      <w:r>
        <w:rPr>
          <w:rFonts w:ascii="Verdana"/>
          <w:b w:val="false"/>
          <w:i w:val="false"/>
          <w:color w:val="000000"/>
          <w:sz w:val="22"/>
        </w:rPr>
        <w:t>групом подразумева се група од три или више лица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која постоји одређено време и делује споразумно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циљу вршења једног или више кривичних дела за која је прописана казна затвора од четири године или тежа казна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ради стицања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посредно или непосредно</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финансијске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или</w:t>
      </w:r>
      <w:r>
        <w:rPr>
          <w:rFonts w:ascii="Verdana"/>
          <w:b w:val="false"/>
          <w:i w:val="false"/>
          <w:color w:val="000000"/>
          <w:sz w:val="22"/>
        </w:rPr>
        <w:t xml:space="preserve"> </w:t>
      </w:r>
      <w:r>
        <w:rPr>
          <w:rFonts w:ascii="Verdana"/>
          <w:b w:val="false"/>
          <w:i w:val="false"/>
          <w:color w:val="000000"/>
          <w:sz w:val="22"/>
        </w:rPr>
        <w:t>друге користи</w:t>
      </w:r>
      <w:r>
        <w:rPr>
          <w:rFonts w:ascii="Verdana"/>
          <w:b w:val="false"/>
          <w:i w:val="false"/>
          <w:color w:val="000000"/>
          <w:sz w:val="22"/>
        </w:rPr>
        <w:t>.</w:t>
      </w:r>
    </w:p>
    <w:p>
      <w:pPr>
        <w:spacing w:after="150"/>
        <w:ind w:left="0"/>
        <w:jc w:val="left"/>
      </w:pPr>
      <w:r>
        <w:rPr>
          <w:rFonts w:ascii="Verdana"/>
          <w:b w:val="false"/>
          <w:i w:val="false"/>
          <w:color w:val="000000"/>
          <w:sz w:val="22"/>
        </w:rPr>
        <w:t>Значајне</w:t>
      </w:r>
      <w:r>
        <w:rPr>
          <w:rFonts w:ascii="Verdana"/>
          <w:b w:val="false"/>
          <w:i w:val="false"/>
          <w:color w:val="000000"/>
          <w:sz w:val="22"/>
        </w:rPr>
        <w:t xml:space="preserve"> </w:t>
      </w:r>
      <w:r>
        <w:rPr>
          <w:rFonts w:ascii="Verdana"/>
          <w:b w:val="false"/>
          <w:i w:val="false"/>
          <w:color w:val="000000"/>
          <w:sz w:val="22"/>
        </w:rPr>
        <w:t>карактеристике организованог криминала су следеће</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сваки</w:t>
      </w:r>
      <w:r>
        <w:rPr>
          <w:rFonts w:ascii="Verdana"/>
          <w:b w:val="false"/>
          <w:i w:val="false"/>
          <w:color w:val="000000"/>
          <w:sz w:val="22"/>
        </w:rPr>
        <w:t xml:space="preserve"> </w:t>
      </w:r>
      <w:r>
        <w:rPr>
          <w:rFonts w:ascii="Verdana"/>
          <w:b w:val="false"/>
          <w:i w:val="false"/>
          <w:color w:val="000000"/>
          <w:sz w:val="22"/>
        </w:rPr>
        <w:t>члан криминалне организације има унапред одређени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односно очигледно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одредиви</w:t>
      </w:r>
      <w:r>
        <w:rPr>
          <w:rFonts w:ascii="Verdana"/>
          <w:b w:val="false"/>
          <w:i w:val="false"/>
          <w:color w:val="000000"/>
          <w:sz w:val="22"/>
        </w:rPr>
        <w:t xml:space="preserve"> </w:t>
      </w:r>
      <w:r>
        <w:rPr>
          <w:rFonts w:ascii="Verdana"/>
          <w:b w:val="false"/>
          <w:i w:val="false"/>
          <w:color w:val="000000"/>
          <w:sz w:val="22"/>
        </w:rPr>
        <w:t>задатак или улогу</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делатност</w:t>
      </w:r>
      <w:r>
        <w:rPr>
          <w:rFonts w:ascii="Verdana"/>
          <w:b w:val="false"/>
          <w:i w:val="false"/>
          <w:color w:val="000000"/>
          <w:sz w:val="22"/>
        </w:rPr>
        <w:t xml:space="preserve"> </w:t>
      </w:r>
      <w:r>
        <w:rPr>
          <w:rFonts w:ascii="Verdana"/>
          <w:b w:val="false"/>
          <w:i w:val="false"/>
          <w:color w:val="000000"/>
          <w:sz w:val="22"/>
        </w:rPr>
        <w:t>криминалне организације планирана је на дуже време или за неограничени временски период</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делатност</w:t>
      </w:r>
      <w:r>
        <w:rPr>
          <w:rFonts w:ascii="Verdana"/>
          <w:b w:val="false"/>
          <w:i w:val="false"/>
          <w:color w:val="000000"/>
          <w:sz w:val="22"/>
        </w:rPr>
        <w:t xml:space="preserve"> </w:t>
      </w:r>
      <w:r>
        <w:rPr>
          <w:rFonts w:ascii="Verdana"/>
          <w:b w:val="false"/>
          <w:i w:val="false"/>
          <w:color w:val="000000"/>
          <w:sz w:val="22"/>
        </w:rPr>
        <w:t>организације заснива се на примени одређених правила унутрашње контроле и дисциплине чланова</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делатност</w:t>
      </w:r>
      <w:r>
        <w:rPr>
          <w:rFonts w:ascii="Verdana"/>
          <w:b w:val="false"/>
          <w:i w:val="false"/>
          <w:color w:val="000000"/>
          <w:sz w:val="22"/>
        </w:rPr>
        <w:t xml:space="preserve"> </w:t>
      </w:r>
      <w:r>
        <w:rPr>
          <w:rFonts w:ascii="Verdana"/>
          <w:b w:val="false"/>
          <w:i w:val="false"/>
          <w:color w:val="000000"/>
          <w:sz w:val="22"/>
        </w:rPr>
        <w:t>организације планира се и врши у међународним размерама</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вршењу делатности примењује се насиље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застрашивање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или</w:t>
      </w:r>
      <w:r>
        <w:rPr>
          <w:rFonts w:ascii="Verdana"/>
          <w:b w:val="false"/>
          <w:i w:val="false"/>
          <w:color w:val="000000"/>
          <w:sz w:val="22"/>
        </w:rPr>
        <w:t xml:space="preserve"> </w:t>
      </w:r>
      <w:r>
        <w:rPr>
          <w:rFonts w:ascii="Verdana"/>
          <w:b w:val="false"/>
          <w:i w:val="false"/>
          <w:color w:val="000000"/>
          <w:sz w:val="22"/>
        </w:rPr>
        <w:t>да постоји спремност за њихову примену</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вршењу делатности користе се привредне или пословне структуре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прање новца и незаконито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стечене</w:t>
      </w:r>
      <w:r>
        <w:rPr>
          <w:rFonts w:ascii="Verdana"/>
          <w:b w:val="false"/>
          <w:i w:val="false"/>
          <w:color w:val="000000"/>
          <w:sz w:val="22"/>
        </w:rPr>
        <w:t xml:space="preserve"> </w:t>
      </w:r>
      <w:r>
        <w:rPr>
          <w:rFonts w:ascii="Verdana"/>
          <w:b w:val="false"/>
          <w:i w:val="false"/>
          <w:color w:val="000000"/>
          <w:sz w:val="22"/>
        </w:rPr>
        <w:t>добити</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постоји</w:t>
      </w:r>
      <w:r>
        <w:rPr>
          <w:rFonts w:ascii="Verdana"/>
          <w:b w:val="false"/>
          <w:i w:val="false"/>
          <w:color w:val="000000"/>
          <w:sz w:val="22"/>
        </w:rPr>
        <w:t xml:space="preserve"> </w:t>
      </w:r>
      <w:r>
        <w:rPr>
          <w:rFonts w:ascii="Verdana"/>
          <w:b w:val="false"/>
          <w:i w:val="false"/>
          <w:color w:val="000000"/>
          <w:sz w:val="22"/>
        </w:rPr>
        <w:t>утицај организације или њеног дела на политичку власт</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средства јавног информисања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законодавну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извршну или судску власт или на друге важне друштвене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или</w:t>
      </w:r>
      <w:r>
        <w:rPr>
          <w:rFonts w:ascii="Verdana"/>
          <w:b w:val="false"/>
          <w:i w:val="false"/>
          <w:color w:val="000000"/>
          <w:sz w:val="22"/>
        </w:rPr>
        <w:t xml:space="preserve"> </w:t>
      </w:r>
      <w:r>
        <w:rPr>
          <w:rFonts w:ascii="Verdana"/>
          <w:b w:val="false"/>
          <w:i w:val="false"/>
          <w:color w:val="000000"/>
          <w:sz w:val="22"/>
        </w:rPr>
        <w:t>економске чиниоце</w:t>
      </w:r>
      <w:r>
        <w:rPr>
          <w:rFonts w:ascii="Verdana"/>
          <w:b w:val="false"/>
          <w:i w:val="false"/>
          <w:color w:val="000000"/>
          <w:sz w:val="22"/>
        </w:rPr>
        <w:t>.</w:t>
      </w:r>
    </w:p>
    <w:p>
      <w:pPr>
        <w:spacing w:after="150"/>
        <w:ind w:left="0"/>
        <w:jc w:val="left"/>
      </w:pPr>
      <w:r>
        <w:rPr>
          <w:rFonts w:ascii="Verdana"/>
          <w:b w:val="false"/>
          <w:i w:val="false"/>
          <w:color w:val="000000"/>
          <w:sz w:val="22"/>
        </w:rPr>
        <w:t>Процењује</w:t>
      </w:r>
      <w:r>
        <w:rPr>
          <w:rFonts w:ascii="Verdana"/>
          <w:b w:val="false"/>
          <w:i w:val="false"/>
          <w:color w:val="000000"/>
          <w:sz w:val="22"/>
        </w:rPr>
        <w:t xml:space="preserve"> </w:t>
      </w:r>
      <w:r>
        <w:rPr>
          <w:rFonts w:ascii="Verdana"/>
          <w:b w:val="false"/>
          <w:i w:val="false"/>
          <w:color w:val="000000"/>
          <w:sz w:val="22"/>
        </w:rPr>
        <w:t>се да у Републици Србији делује више организованих криминалних група</w:t>
      </w:r>
      <w:r>
        <w:rPr>
          <w:rFonts w:ascii="Verdana"/>
          <w:b w:val="false"/>
          <w:i w:val="false"/>
          <w:color w:val="000000"/>
          <w:sz w:val="22"/>
        </w:rPr>
        <w:t>(</w:t>
      </w:r>
      <w:r>
        <w:rPr>
          <w:rFonts w:ascii="Verdana"/>
          <w:b w:val="false"/>
          <w:i w:val="false"/>
          <w:color w:val="000000"/>
          <w:sz w:val="22"/>
        </w:rPr>
        <w:t>у даљем тексту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ОКГ</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које су регионало</w:t>
      </w:r>
      <w:r>
        <w:rPr>
          <w:rFonts w:ascii="Verdana"/>
          <w:b w:val="false"/>
          <w:i w:val="false"/>
          <w:color w:val="000000"/>
          <w:sz w:val="22"/>
        </w:rPr>
        <w:t> </w:t>
      </w:r>
      <w:r>
        <w:rPr>
          <w:rFonts w:ascii="Verdana"/>
          <w:b w:val="false"/>
          <w:i w:val="false"/>
          <w:color w:val="000000"/>
          <w:sz w:val="22"/>
        </w:rPr>
        <w:t xml:space="preserve"> </w:t>
      </w:r>
      <w:r>
        <w:rPr>
          <w:rFonts w:ascii="Verdana"/>
          <w:b w:val="false"/>
          <w:i w:val="false"/>
          <w:color w:val="000000"/>
          <w:sz w:val="22"/>
        </w:rPr>
        <w:t>повезане са истим таквим групама у земљама у окружењу и шире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а</w:t>
      </w:r>
      <w:r>
        <w:rPr>
          <w:rFonts w:ascii="Verdana"/>
          <w:b w:val="false"/>
          <w:i w:val="false"/>
          <w:color w:val="000000"/>
          <w:sz w:val="22"/>
        </w:rPr>
        <w:t xml:space="preserve"> </w:t>
      </w:r>
      <w:r>
        <w:rPr>
          <w:rFonts w:ascii="Verdana"/>
          <w:b w:val="false"/>
          <w:i w:val="false"/>
          <w:color w:val="000000"/>
          <w:sz w:val="22"/>
        </w:rPr>
        <w:t>највише са групама из Црне Горе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Босне и Херцеговине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Румуније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Републике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Хрватске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Републике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Македоније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Републике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Бугарске</w:t>
      </w:r>
      <w:r>
        <w:rPr>
          <w:rFonts w:ascii="Verdana"/>
          <w:b w:val="false"/>
          <w:i w:val="false"/>
          <w:color w:val="000000"/>
          <w:sz w:val="22"/>
        </w:rPr>
        <w:t xml:space="preserve"> </w:t>
      </w:r>
      <w:r>
        <w:rPr>
          <w:rFonts w:ascii="Verdana"/>
          <w:b w:val="false"/>
          <w:i w:val="false"/>
          <w:color w:val="000000"/>
          <w:sz w:val="22"/>
        </w:rPr>
        <w:t>и Републике Албаније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ОКГ остварују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веома</w:t>
      </w:r>
      <w:r>
        <w:rPr>
          <w:rFonts w:ascii="Verdana"/>
          <w:b w:val="false"/>
          <w:i w:val="false"/>
          <w:color w:val="000000"/>
          <w:sz w:val="22"/>
        </w:rPr>
        <w:t xml:space="preserve"> </w:t>
      </w:r>
      <w:r>
        <w:rPr>
          <w:rFonts w:ascii="Verdana"/>
          <w:b w:val="false"/>
          <w:i w:val="false"/>
          <w:color w:val="000000"/>
          <w:sz w:val="22"/>
        </w:rPr>
        <w:t>штетан утицај на привредни и економски развој Републике Србије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Основни метод њиховог деловања је улагање великих сума нелегално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стеченог</w:t>
      </w:r>
      <w:r>
        <w:rPr>
          <w:rFonts w:ascii="Verdana"/>
          <w:b w:val="false"/>
          <w:i w:val="false"/>
          <w:color w:val="000000"/>
          <w:sz w:val="22"/>
        </w:rPr>
        <w:t xml:space="preserve"> </w:t>
      </w:r>
      <w:r>
        <w:rPr>
          <w:rFonts w:ascii="Verdana"/>
          <w:b w:val="false"/>
          <w:i w:val="false"/>
          <w:color w:val="000000"/>
          <w:sz w:val="22"/>
        </w:rPr>
        <w:t>новца у легалне токове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 и за корумпирање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припадника</w:t>
      </w:r>
      <w:r>
        <w:rPr>
          <w:rFonts w:ascii="Verdana"/>
          <w:b w:val="false"/>
          <w:i w:val="false"/>
          <w:color w:val="000000"/>
          <w:sz w:val="22"/>
        </w:rPr>
        <w:t xml:space="preserve"> </w:t>
      </w:r>
      <w:r>
        <w:rPr>
          <w:rFonts w:ascii="Verdana"/>
          <w:b w:val="false"/>
          <w:i w:val="false"/>
          <w:color w:val="000000"/>
          <w:sz w:val="22"/>
        </w:rPr>
        <w:t>државне администрације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како би се дошло до заштићених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информација</w:t>
      </w:r>
      <w:r>
        <w:rPr>
          <w:rFonts w:ascii="Verdana"/>
          <w:b w:val="false"/>
          <w:i w:val="false"/>
          <w:color w:val="000000"/>
          <w:sz w:val="22"/>
        </w:rPr>
        <w:t xml:space="preserve"> </w:t>
      </w:r>
      <w:r>
        <w:rPr>
          <w:rFonts w:ascii="Verdana"/>
          <w:b w:val="false"/>
          <w:i w:val="false"/>
          <w:color w:val="000000"/>
          <w:sz w:val="22"/>
        </w:rPr>
        <w:t>и остварио утицај на ток и исход кривичног прогона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Немогуће је прецизно израчунати материјално-финансијску штету коју Републици Србији наноси организовани криминал, али је сасвим сигурно да је она великих размера.</w:t>
      </w:r>
    </w:p>
    <w:p>
      <w:pPr>
        <w:spacing w:after="150"/>
        <w:ind w:left="0"/>
        <w:jc w:val="left"/>
      </w:pPr>
      <w:r>
        <w:rPr>
          <w:rFonts w:ascii="Verdana"/>
          <w:b w:val="false"/>
          <w:i w:val="false"/>
          <w:color w:val="000000"/>
          <w:sz w:val="22"/>
        </w:rPr>
        <w:t>На територији АП Косова и Метохије делује велики број ОКГ са израженом хијерархијском структуром успостављеном на фамилијарним односима које се претежно баве кријумчарењем опојних дрога и психоактивних супстанци, трговином људима и људским органима, кријумчарењем људи, међународним кријумчарењем моторних возила, кријумчарењем оружја и експлозива, акцизне робе и других кривичних дела са елементима насиља. Ове групе су повезане са појединим ОКГ на територији централне Србије и АП Војводине и  другим ОКГ у земљама региона, а део илегално стечених средстава преусмеравају на финансирање терористичких организација.</w:t>
      </w:r>
    </w:p>
    <w:p>
      <w:pPr>
        <w:spacing w:after="150"/>
        <w:ind w:left="0"/>
        <w:jc w:val="left"/>
      </w:pPr>
      <w:r>
        <w:rPr>
          <w:rFonts w:ascii="Verdana"/>
          <w:b w:val="false"/>
          <w:i w:val="false"/>
          <w:color w:val="000000"/>
          <w:sz w:val="22"/>
        </w:rPr>
        <w:t>Специфичност активности организованог криминала у Републици Србији је претња по националну безбедност, што захтева појачано ангажовање безбедносних служби.</w:t>
      </w:r>
    </w:p>
    <w:p>
      <w:pPr>
        <w:spacing w:after="150"/>
        <w:ind w:left="0"/>
        <w:jc w:val="left"/>
      </w:pPr>
      <w:r>
        <w:rPr>
          <w:rFonts w:ascii="Verdana"/>
          <w:b w:val="false"/>
          <w:i w:val="false"/>
          <w:color w:val="000000"/>
          <w:sz w:val="22"/>
        </w:rPr>
        <w:t>Појавни облици организованог криминала заступљени у Републици Србији су: трговина наркотицима, изнуде, отмице, уцене, трговина људима, кријумчарење људи, корупција, прање новца, злоупотреба службеног положаја, фалсификовање новца и других средстава плаћања, проституција, трговина оружјем и експлозивним материјама, међународно кријумчарење возила, кријумчарење акцизне робе и високотехнолошки криминал.</w:t>
      </w:r>
    </w:p>
    <w:p>
      <w:pPr>
        <w:spacing w:after="150"/>
        <w:ind w:left="0"/>
        <w:jc w:val="left"/>
      </w:pPr>
      <w:r>
        <w:rPr>
          <w:rFonts w:ascii="Verdana"/>
          <w:b w:val="false"/>
          <w:i w:val="false"/>
          <w:color w:val="000000"/>
          <w:sz w:val="22"/>
        </w:rPr>
        <w:t>Положај Републике Србије и њено место на међународном путу дроге доприносе да велике количине дроге пролазе, али се и задржавају у нашој земљи. Процеси дезинтеграције претходног друштвеног система са успостављањем новог, који је тек у формирању, заједно са порастом организованог криминала, проституције, трговине људима и генерално осиромашење нације само су допринели интензивирању проблема везаног за дроге. Економски губици за друштво због трговине дрогама, илегалних токова новца и трансакција су огромни, које између осталог продукују и велике трошкове лечења зависника, њихове социјалне заштите и др. Понуда опојних дрога на домаћем „тржишту” директно зависи од њеног кретања на европском и светском „тржишту”.</w:t>
      </w:r>
    </w:p>
    <w:p>
      <w:pPr>
        <w:spacing w:after="150"/>
        <w:ind w:left="0"/>
        <w:jc w:val="left"/>
      </w:pPr>
      <w:r>
        <w:rPr>
          <w:rFonts w:ascii="Verdana"/>
          <w:b w:val="false"/>
          <w:i w:val="false"/>
          <w:color w:val="000000"/>
          <w:sz w:val="22"/>
        </w:rPr>
        <w:t>Кривична дела са елементима насиља, као што су: отмице, изнуде и уцене карактеришу специфичне економске и друштвене прилике у Републици Србији. Садашња економска криза на светском нивоу, која ће вероватно захватити и нашу земљу, утицаће на пораст кривичних дела са елементима насиља и специјализацију организованих криминалних група за вршење ових кривичних дела као и повезивање са ОКГ у окружењу.</w:t>
      </w:r>
    </w:p>
    <w:p>
      <w:pPr>
        <w:spacing w:after="150"/>
        <w:ind w:left="0"/>
        <w:jc w:val="left"/>
      </w:pPr>
      <w:r>
        <w:rPr>
          <w:rFonts w:ascii="Verdana"/>
          <w:b w:val="false"/>
          <w:i w:val="false"/>
          <w:color w:val="000000"/>
          <w:sz w:val="22"/>
        </w:rPr>
        <w:t>Део западног Балкана, а самим тим и Република Србија, постала је извориште трговине оружја, нарочито након оружаних конфликата у последњој деценији прошлог века, које је преостало као велики „вишак” наоружања. За кријумчарење оружја Република Србија је транзитна земља, али и земља изворишта и одредишта.</w:t>
      </w:r>
    </w:p>
    <w:p>
      <w:pPr>
        <w:spacing w:after="150"/>
        <w:ind w:left="0"/>
        <w:jc w:val="left"/>
      </w:pPr>
      <w:r>
        <w:rPr>
          <w:rFonts w:ascii="Verdana"/>
          <w:b w:val="false"/>
          <w:i w:val="false"/>
          <w:color w:val="000000"/>
          <w:sz w:val="22"/>
        </w:rPr>
        <w:t>Проблематику међународног кријумчарења моторних возила карактеришу повезивање криминалних група у региону и шире, са јасним поделама послова, стварајући мрежну структуру, крађе и преваре у вези са осигурањем аутомобила, скупоцених аутобуса, камиона и радних машина, фалсификовање документације и повезивање са граничним државним службеницима ради несметаног проласка.</w:t>
      </w:r>
    </w:p>
    <w:p>
      <w:pPr>
        <w:spacing w:after="150"/>
        <w:ind w:left="0"/>
        <w:jc w:val="left"/>
      </w:pPr>
      <w:r>
        <w:rPr>
          <w:rFonts w:ascii="Verdana"/>
          <w:b w:val="false"/>
          <w:i w:val="false"/>
          <w:color w:val="000000"/>
          <w:sz w:val="22"/>
        </w:rPr>
        <w:t>Последњих година Република Србија се осим транзита или одредишта, чешће појављује и као земља порекла жртава трговине људима, најчешће у циљу сексуалне и радне експлоатације. Република Србија се налази у центру транзитних рута за легалан и илегалан промет роба и људи. Имајући то у виду, низ година уназад се управо „балканском рутом” ка земљама Европске уније вршило кријумчарење држављана афроазијских земаља, као и лица албанске и турске националности. У појави илегалних миграција преко територије Републике Србије као транзитне земље, последњих година је све присутнија и економска миграција домаћег становништва. Наведеном погодује и статус дела територије Републике Србије, АП Косова и Метохије, из ког правца је последњих година регистрован највећи број илегалних улазака на територију централне Србије.</w:t>
      </w:r>
    </w:p>
    <w:p>
      <w:pPr>
        <w:spacing w:after="150"/>
        <w:ind w:left="0"/>
        <w:jc w:val="left"/>
      </w:pPr>
      <w:r>
        <w:rPr>
          <w:rFonts w:ascii="Verdana"/>
          <w:b w:val="false"/>
          <w:i w:val="false"/>
          <w:color w:val="000000"/>
          <w:sz w:val="22"/>
        </w:rPr>
        <w:t>Корупција представља озбиљан друштвени проблем и њене размере није могуће утврдити. Постоје индиције да је такозвана „тамна бројка криминала” у овој области далеко већа имајући у виду обострану корист лица које прима и које даје мито. Корупција је однос који се заснива злоупотребом овлашћења у јавном или приватном сектору у циљу стицања личне користи или користи за другога. Организовани криминал неодвојиво је повезан са корупцијом, а пре свега у државним органима. У случајевима корупције у државним органима, организацијама и јавним службама нарушавана је законска процедура, професионална етика и морал, струковна правила и повређивана су права грађана на социјалну заштиту, образовање, медицински третман, фер и правично суђење. Корупцијом су посебно погођени образовни и здравствени сектор, локална самоуправа, правосуђе, царина и полиција.</w:t>
      </w:r>
    </w:p>
    <w:p>
      <w:pPr>
        <w:spacing w:after="150"/>
        <w:ind w:left="0"/>
        <w:jc w:val="left"/>
      </w:pPr>
      <w:r>
        <w:rPr>
          <w:rFonts w:ascii="Verdana"/>
          <w:b w:val="false"/>
          <w:i w:val="false"/>
          <w:color w:val="000000"/>
          <w:sz w:val="22"/>
        </w:rPr>
        <w:t>Прање новца представља спој између општег и привредног криминала и један је од битнијих фактора организованог криминала. Уочене тенденције указују да се новац стечен вршењем предикатних кривичних дела улаже у куповину непокретности и луксузних добара на територији Републике Србије. Такође, незаконито стечен новац трансферише се ван граница Републике Србије на приватне рачуне физичких лица, као и на рачуне „офф схоре” фирми које се оснивају за ту намену. Присутна је и тенденција да новац стечен вршењем предикатних  кривичних дела из области општег криминала се пласира у легалне токове, при чему се користе специјализована лица из области финансија за прање новца. Уочена је појава да се новац стечен на нелегалан начин у иностранству уноси у земљу, физички или путем банкарских трансфера и улаже у некретнине у Републици Србији, чему погодује непостојање или незадовољавајућа примена прописа о пореклу имовине. Процес приватизације у Републици Србији у великој мери омогућује улагање „прљавог” новца у куповину правних лица која се приватизују.</w:t>
      </w:r>
    </w:p>
    <w:p>
      <w:pPr>
        <w:spacing w:after="150"/>
        <w:ind w:left="0"/>
        <w:jc w:val="left"/>
      </w:pPr>
      <w:r>
        <w:rPr>
          <w:rFonts w:ascii="Verdana"/>
          <w:b w:val="false"/>
          <w:i w:val="false"/>
          <w:color w:val="000000"/>
          <w:sz w:val="22"/>
        </w:rPr>
        <w:t>Након увођења јединствене европске валуте, уочено је да криминалне групе у Републици Србији, које се баве фалсификовањем новца и његовом дистрибуцијом, углавном фалсификују Евро новчанице, а да су новчанице домаће валуте и америчког долара све ређе предмет фалсификовања. Поред организованог фалсификовања новца, све су чешћи случајеви у којима појединици, уз помоћ савремене рачунарске опреме, врше израду фалсификованог новца, што у будућности може бити велики проблем, с обзиром на потенцијалну масовност оваквих случајева. Осим случајева фалсификовања новца, током 2008. године, на територији Републике Србије, уочено је и постојање организованих криминалних група које се баве фалсификовањем и злоупотребом платних картица, које су све чешће средство плаћања у нашој земљи.</w:t>
      </w:r>
    </w:p>
    <w:p>
      <w:pPr>
        <w:spacing w:after="150"/>
        <w:ind w:left="0"/>
        <w:jc w:val="left"/>
      </w:pPr>
      <w:r>
        <w:rPr>
          <w:rFonts w:ascii="Verdana"/>
          <w:b w:val="false"/>
          <w:i w:val="false"/>
          <w:color w:val="000000"/>
          <w:sz w:val="22"/>
        </w:rPr>
        <w:t>Тренутна ситуација у области високотехнолошког криминала указује на чињеницу да је стопа пораста ове врсте криминала и броја повратника у извршењу ових кривичних дела велика, нарочито у домену неовлашћеног приступа заштићеном рачунару, рачунарској мрежи и електронској обради података, и повреди права интелектуалне својине. Током 2008. године забележен је енормно велики број неовлашћеног приступа заштићеним рачунарима и рачунарским мрежама који се односе на интернет презентације, како Владиних институција тако и на интернет презентације правних и физичких лица из Републике Србије. Такође, организоване криминалне групе за кријумчарење наркотика, фалсификовање новца, трговину људима, прања новца све више користе могућности нових технологија за остваривање међусобне комуникације, која се огледа у примени ВоИП технологије, електронске поште, инстант месинџера (МСН, ИЦQ, и др.).</w:t>
      </w:r>
    </w:p>
    <w:p>
      <w:pPr>
        <w:spacing w:after="150"/>
        <w:ind w:left="0"/>
        <w:jc w:val="left"/>
      </w:pPr>
      <w:r>
        <w:rPr>
          <w:rFonts w:ascii="Verdana"/>
          <w:b w:val="false"/>
          <w:i w:val="false"/>
          <w:color w:val="000000"/>
          <w:sz w:val="22"/>
        </w:rPr>
        <w:t>Предвиђа се да ће будући период високотехнолошког криминала карактерисати веће укључивање организованог криминала у коришћење рачунара приликом дистрибуције опојних дрога, злоупотребе деце, злоупотребе платних картица, затим у проституцији, трговини људским органима, електронском трансферу новца који нуди атрактивне могућности за брзо и поуздано „прање новца”, већем укључивању малолетних лица у извршење тежих кривичних дела, крађи идентитета и злоупотреби у електронској трговини.</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2.2.</w:t>
      </w:r>
      <w:r>
        <w:rPr>
          <w:rFonts w:ascii="Verdana"/>
          <w:b/>
          <w:i w:val="false"/>
          <w:color w:val="000000"/>
          <w:sz w:val="22"/>
        </w:rPr>
        <w:t xml:space="preserve"> </w:t>
      </w:r>
      <w:r>
        <w:rPr>
          <w:rFonts w:ascii="Verdana"/>
          <w:b/>
          <w:i w:val="false"/>
          <w:color w:val="000000"/>
          <w:sz w:val="22"/>
        </w:rPr>
        <w:t>Фактори</w:t>
      </w:r>
      <w:r>
        <w:rPr>
          <w:rFonts w:ascii="Verdana"/>
          <w:b/>
          <w:i w:val="false"/>
          <w:color w:val="000000"/>
          <w:sz w:val="22"/>
        </w:rPr>
        <w:t xml:space="preserve"> </w:t>
      </w:r>
      <w:r>
        <w:rPr>
          <w:rFonts w:ascii="Verdana"/>
          <w:b/>
          <w:i w:val="false"/>
          <w:color w:val="000000"/>
          <w:sz w:val="22"/>
        </w:rPr>
        <w:t>који</w:t>
      </w:r>
      <w:r>
        <w:rPr>
          <w:rFonts w:ascii="Verdana"/>
          <w:b/>
          <w:i w:val="false"/>
          <w:color w:val="000000"/>
          <w:sz w:val="22"/>
        </w:rPr>
        <w:t xml:space="preserve"> </w:t>
      </w:r>
      <w:r>
        <w:rPr>
          <w:rFonts w:ascii="Verdana"/>
          <w:b/>
          <w:i w:val="false"/>
          <w:color w:val="000000"/>
          <w:sz w:val="22"/>
        </w:rPr>
        <w:t>погодују</w:t>
      </w:r>
      <w:r>
        <w:rPr>
          <w:rFonts w:ascii="Verdana"/>
          <w:b/>
          <w:i w:val="false"/>
          <w:color w:val="000000"/>
          <w:sz w:val="22"/>
        </w:rPr>
        <w:t xml:space="preserve"> </w:t>
      </w:r>
      <w:r>
        <w:rPr>
          <w:rFonts w:ascii="Verdana"/>
          <w:b/>
          <w:i w:val="false"/>
          <w:color w:val="000000"/>
          <w:sz w:val="22"/>
        </w:rPr>
        <w:t>развоју</w:t>
      </w:r>
      <w:r>
        <w:rPr>
          <w:rFonts w:ascii="Verdana"/>
          <w:b/>
          <w:i w:val="false"/>
          <w:color w:val="000000"/>
          <w:sz w:val="22"/>
        </w:rPr>
        <w:t xml:space="preserve"> </w:t>
      </w:r>
      <w:r>
        <w:rPr>
          <w:rFonts w:ascii="Verdana"/>
          <w:b/>
          <w:i w:val="false"/>
          <w:color w:val="000000"/>
          <w:sz w:val="22"/>
        </w:rPr>
        <w:t>организованог</w:t>
      </w:r>
      <w:r>
        <w:rPr>
          <w:rFonts w:ascii="Verdana"/>
          <w:b/>
          <w:i w:val="false"/>
          <w:color w:val="000000"/>
          <w:sz w:val="22"/>
        </w:rPr>
        <w:t xml:space="preserve"> </w:t>
      </w:r>
      <w:r>
        <w:rPr>
          <w:rFonts w:ascii="Verdana"/>
          <w:b/>
          <w:i w:val="false"/>
          <w:color w:val="000000"/>
          <w:sz w:val="22"/>
        </w:rPr>
        <w:t>криминала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Фактори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који</w:t>
      </w:r>
      <w:r>
        <w:rPr>
          <w:rFonts w:ascii="Verdana"/>
          <w:b w:val="false"/>
          <w:i w:val="false"/>
          <w:color w:val="000000"/>
          <w:sz w:val="22"/>
        </w:rPr>
        <w:t xml:space="preserve"> </w:t>
      </w:r>
      <w:r>
        <w:rPr>
          <w:rFonts w:ascii="Verdana"/>
          <w:b w:val="false"/>
          <w:i w:val="false"/>
          <w:color w:val="000000"/>
          <w:sz w:val="22"/>
        </w:rPr>
        <w:t>погодују</w:t>
      </w:r>
      <w:r>
        <w:rPr>
          <w:rFonts w:ascii="Verdana"/>
          <w:b w:val="false"/>
          <w:i w:val="false"/>
          <w:color w:val="000000"/>
          <w:sz w:val="22"/>
        </w:rPr>
        <w:t xml:space="preserve"> </w:t>
      </w:r>
      <w:r>
        <w:rPr>
          <w:rFonts w:ascii="Verdana"/>
          <w:b w:val="false"/>
          <w:i w:val="false"/>
          <w:color w:val="000000"/>
          <w:sz w:val="22"/>
        </w:rPr>
        <w:t>развоју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Републици</w:t>
      </w:r>
      <w:r>
        <w:rPr>
          <w:rFonts w:ascii="Verdana"/>
          <w:b w:val="false"/>
          <w:i w:val="false"/>
          <w:color w:val="000000"/>
          <w:sz w:val="22"/>
        </w:rPr>
        <w:t xml:space="preserve"> </w:t>
      </w:r>
      <w:r>
        <w:rPr>
          <w:rFonts w:ascii="Verdana"/>
          <w:b w:val="false"/>
          <w:i w:val="false"/>
          <w:color w:val="000000"/>
          <w:sz w:val="22"/>
        </w:rPr>
        <w:t>Србији</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бројни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а</w:t>
      </w:r>
      <w:r>
        <w:rPr>
          <w:rFonts w:ascii="Verdana"/>
          <w:b w:val="false"/>
          <w:i w:val="false"/>
          <w:color w:val="000000"/>
          <w:sz w:val="22"/>
        </w:rPr>
        <w:t xml:space="preserve"> </w:t>
      </w:r>
      <w:r>
        <w:rPr>
          <w:rFonts w:ascii="Verdana"/>
          <w:b w:val="false"/>
          <w:i w:val="false"/>
          <w:color w:val="000000"/>
          <w:sz w:val="22"/>
        </w:rPr>
        <w:t>по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врсти</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интензитету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слични</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факторима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истоврсне</w:t>
      </w:r>
      <w:r>
        <w:rPr>
          <w:rFonts w:ascii="Verdana"/>
          <w:b w:val="false"/>
          <w:i w:val="false"/>
          <w:color w:val="000000"/>
          <w:sz w:val="22"/>
        </w:rPr>
        <w:t xml:space="preserve"> </w:t>
      </w:r>
      <w:r>
        <w:rPr>
          <w:rFonts w:ascii="Verdana"/>
          <w:b w:val="false"/>
          <w:i w:val="false"/>
          <w:color w:val="000000"/>
          <w:sz w:val="22"/>
        </w:rPr>
        <w:t>појаве</w:t>
      </w:r>
      <w:r>
        <w:rPr>
          <w:rFonts w:ascii="Verdana"/>
          <w:b w:val="false"/>
          <w:i w:val="false"/>
          <w:color w:val="000000"/>
          <w:sz w:val="22"/>
        </w:rPr>
        <w:t xml:space="preserve"> </w:t>
      </w:r>
      <w:r>
        <w:rPr>
          <w:rFonts w:ascii="Verdana"/>
          <w:b w:val="false"/>
          <w:i w:val="false"/>
          <w:color w:val="000000"/>
          <w:sz w:val="22"/>
        </w:rPr>
        <w:t>која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захватила</w:t>
      </w:r>
      <w:r>
        <w:rPr>
          <w:rFonts w:ascii="Verdana"/>
          <w:b w:val="false"/>
          <w:i w:val="false"/>
          <w:color w:val="000000"/>
          <w:sz w:val="22"/>
        </w:rPr>
        <w:t xml:space="preserve"> </w:t>
      </w:r>
      <w:r>
        <w:rPr>
          <w:rFonts w:ascii="Verdana"/>
          <w:b w:val="false"/>
          <w:i w:val="false"/>
          <w:color w:val="000000"/>
          <w:sz w:val="22"/>
        </w:rPr>
        <w:t>земље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транзицији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Посебно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утицајни</w:t>
      </w:r>
      <w:r>
        <w:rPr>
          <w:rFonts w:ascii="Verdana"/>
          <w:b w:val="false"/>
          <w:i w:val="false"/>
          <w:color w:val="000000"/>
          <w:sz w:val="22"/>
        </w:rPr>
        <w:t xml:space="preserve"> </w:t>
      </w:r>
      <w:r>
        <w:rPr>
          <w:rFonts w:ascii="Verdana"/>
          <w:b w:val="false"/>
          <w:i w:val="false"/>
          <w:color w:val="000000"/>
          <w:sz w:val="22"/>
        </w:rPr>
        <w:t>следећи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фактори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сиромаштво</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висок</w:t>
      </w:r>
      <w:r>
        <w:rPr>
          <w:rFonts w:ascii="Verdana"/>
          <w:b w:val="false"/>
          <w:i w:val="false"/>
          <w:color w:val="000000"/>
          <w:sz w:val="22"/>
        </w:rPr>
        <w:t xml:space="preserve"> </w:t>
      </w:r>
      <w:r>
        <w:rPr>
          <w:rFonts w:ascii="Verdana"/>
          <w:b w:val="false"/>
          <w:i w:val="false"/>
          <w:color w:val="000000"/>
          <w:sz w:val="22"/>
        </w:rPr>
        <w:t>степен</w:t>
      </w:r>
      <w:r>
        <w:rPr>
          <w:rFonts w:ascii="Verdana"/>
          <w:b w:val="false"/>
          <w:i w:val="false"/>
          <w:color w:val="000000"/>
          <w:sz w:val="22"/>
        </w:rPr>
        <w:t xml:space="preserve"> </w:t>
      </w:r>
      <w:r>
        <w:rPr>
          <w:rFonts w:ascii="Verdana"/>
          <w:b w:val="false"/>
          <w:i w:val="false"/>
          <w:color w:val="000000"/>
          <w:sz w:val="22"/>
        </w:rPr>
        <w:t>незапослености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структура</w:t>
      </w:r>
      <w:r>
        <w:rPr>
          <w:rFonts w:ascii="Verdana"/>
          <w:b w:val="false"/>
          <w:i w:val="false"/>
          <w:color w:val="000000"/>
          <w:sz w:val="22"/>
        </w:rPr>
        <w:t xml:space="preserve"> </w:t>
      </w:r>
      <w:r>
        <w:rPr>
          <w:rFonts w:ascii="Verdana"/>
          <w:b w:val="false"/>
          <w:i w:val="false"/>
          <w:color w:val="000000"/>
          <w:sz w:val="22"/>
        </w:rPr>
        <w:t>власништва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својинска</w:t>
      </w:r>
      <w:r>
        <w:rPr>
          <w:rFonts w:ascii="Verdana"/>
          <w:b w:val="false"/>
          <w:i w:val="false"/>
          <w:color w:val="000000"/>
          <w:sz w:val="22"/>
        </w:rPr>
        <w:t xml:space="preserve"> </w:t>
      </w:r>
      <w:r>
        <w:rPr>
          <w:rFonts w:ascii="Verdana"/>
          <w:b w:val="false"/>
          <w:i w:val="false"/>
          <w:color w:val="000000"/>
          <w:sz w:val="22"/>
        </w:rPr>
        <w:t>трансформација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корупција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геотранзитни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положај</w:t>
      </w:r>
      <w:r>
        <w:rPr>
          <w:rFonts w:ascii="Verdana"/>
          <w:b w:val="false"/>
          <w:i w:val="false"/>
          <w:color w:val="000000"/>
          <w:sz w:val="22"/>
        </w:rPr>
        <w:t xml:space="preserve"> </w:t>
      </w:r>
      <w:r>
        <w:rPr>
          <w:rFonts w:ascii="Verdana"/>
          <w:b w:val="false"/>
          <w:i w:val="false"/>
          <w:color w:val="000000"/>
          <w:sz w:val="22"/>
        </w:rPr>
        <w:t>земље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непримењивање</w:t>
      </w:r>
      <w:r>
        <w:rPr>
          <w:rFonts w:ascii="Verdana"/>
          <w:b w:val="false"/>
          <w:i w:val="false"/>
          <w:color w:val="000000"/>
          <w:sz w:val="22"/>
        </w:rPr>
        <w:t xml:space="preserve"> </w:t>
      </w:r>
      <w:r>
        <w:rPr>
          <w:rFonts w:ascii="Verdana"/>
          <w:b w:val="false"/>
          <w:i w:val="false"/>
          <w:color w:val="000000"/>
          <w:sz w:val="22"/>
        </w:rPr>
        <w:t>или</w:t>
      </w:r>
      <w:r>
        <w:rPr>
          <w:rFonts w:ascii="Verdana"/>
          <w:b w:val="false"/>
          <w:i w:val="false"/>
          <w:color w:val="000000"/>
          <w:sz w:val="22"/>
        </w:rPr>
        <w:t xml:space="preserve"> </w:t>
      </w:r>
      <w:r>
        <w:rPr>
          <w:rFonts w:ascii="Verdana"/>
          <w:b w:val="false"/>
          <w:i w:val="false"/>
          <w:color w:val="000000"/>
          <w:sz w:val="22"/>
        </w:rPr>
        <w:t>селективно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примењивање</w:t>
      </w:r>
      <w:r>
        <w:rPr>
          <w:rFonts w:ascii="Verdana"/>
          <w:b w:val="false"/>
          <w:i w:val="false"/>
          <w:color w:val="000000"/>
          <w:sz w:val="22"/>
        </w:rPr>
        <w:t xml:space="preserve"> </w:t>
      </w:r>
      <w:r>
        <w:rPr>
          <w:rFonts w:ascii="Verdana"/>
          <w:b w:val="false"/>
          <w:i w:val="false"/>
          <w:color w:val="000000"/>
          <w:sz w:val="22"/>
        </w:rPr>
        <w:t>прописа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недостатак</w:t>
      </w:r>
      <w:r>
        <w:rPr>
          <w:rFonts w:ascii="Verdana"/>
          <w:b w:val="false"/>
          <w:i w:val="false"/>
          <w:color w:val="000000"/>
          <w:sz w:val="22"/>
        </w:rPr>
        <w:t xml:space="preserve"> </w:t>
      </w:r>
      <w:r>
        <w:rPr>
          <w:rFonts w:ascii="Verdana"/>
          <w:b w:val="false"/>
          <w:i w:val="false"/>
          <w:color w:val="000000"/>
          <w:sz w:val="22"/>
        </w:rPr>
        <w:t>професионализма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злоупотреба</w:t>
      </w:r>
      <w:r>
        <w:rPr>
          <w:rFonts w:ascii="Verdana"/>
          <w:b w:val="false"/>
          <w:i w:val="false"/>
          <w:color w:val="000000"/>
          <w:sz w:val="22"/>
        </w:rPr>
        <w:t xml:space="preserve"> </w:t>
      </w:r>
      <w:r>
        <w:rPr>
          <w:rFonts w:ascii="Verdana"/>
          <w:b w:val="false"/>
          <w:i w:val="false"/>
          <w:color w:val="000000"/>
          <w:sz w:val="22"/>
        </w:rPr>
        <w:t>савремених</w:t>
      </w:r>
      <w:r>
        <w:rPr>
          <w:rFonts w:ascii="Verdana"/>
          <w:b w:val="false"/>
          <w:i w:val="false"/>
          <w:color w:val="000000"/>
          <w:sz w:val="22"/>
        </w:rPr>
        <w:t xml:space="preserve"> </w:t>
      </w:r>
      <w:r>
        <w:rPr>
          <w:rFonts w:ascii="Verdana"/>
          <w:b w:val="false"/>
          <w:i w:val="false"/>
          <w:color w:val="000000"/>
          <w:sz w:val="22"/>
        </w:rPr>
        <w:t>технологија</w:t>
      </w:r>
      <w:r>
        <w:rPr>
          <w:rFonts w:ascii="Verdana"/>
          <w:b w:val="false"/>
          <w:i w:val="false"/>
          <w:color w:val="000000"/>
          <w:sz w:val="22"/>
        </w:rPr>
        <w:t>.</w:t>
      </w:r>
    </w:p>
    <w:p>
      <w:pPr>
        <w:spacing w:after="150"/>
        <w:ind w:left="0"/>
        <w:jc w:val="left"/>
      </w:pPr>
      <w:r>
        <w:rPr>
          <w:rFonts w:ascii="Verdana"/>
          <w:b w:val="false"/>
          <w:i w:val="false"/>
          <w:color w:val="000000"/>
          <w:sz w:val="22"/>
        </w:rPr>
        <w:t>Предвиђа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ће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даље</w:t>
      </w:r>
      <w:r>
        <w:rPr>
          <w:rFonts w:ascii="Verdana"/>
          <w:b w:val="false"/>
          <w:i w:val="false"/>
          <w:color w:val="000000"/>
          <w:sz w:val="22"/>
        </w:rPr>
        <w:t xml:space="preserve"> </w:t>
      </w:r>
      <w:r>
        <w:rPr>
          <w:rFonts w:ascii="Verdana"/>
          <w:b w:val="false"/>
          <w:i w:val="false"/>
          <w:color w:val="000000"/>
          <w:sz w:val="22"/>
        </w:rPr>
        <w:t>кретање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развој</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Републици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Србији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варирајућим</w:t>
      </w:r>
      <w:r>
        <w:rPr>
          <w:rFonts w:ascii="Verdana"/>
          <w:b w:val="false"/>
          <w:i w:val="false"/>
          <w:color w:val="000000"/>
          <w:sz w:val="22"/>
        </w:rPr>
        <w:t xml:space="preserve"> </w:t>
      </w:r>
      <w:r>
        <w:rPr>
          <w:rFonts w:ascii="Verdana"/>
          <w:b w:val="false"/>
          <w:i w:val="false"/>
          <w:color w:val="000000"/>
          <w:sz w:val="22"/>
        </w:rPr>
        <w:t>интензитетом</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утицати</w:t>
      </w:r>
      <w:r>
        <w:rPr>
          <w:rFonts w:ascii="Verdana"/>
          <w:b w:val="false"/>
          <w:i w:val="false"/>
          <w:color w:val="000000"/>
          <w:sz w:val="22"/>
        </w:rPr>
        <w:t xml:space="preserve"> </w:t>
      </w:r>
      <w:r>
        <w:rPr>
          <w:rFonts w:ascii="Verdana"/>
          <w:b w:val="false"/>
          <w:i w:val="false"/>
          <w:color w:val="000000"/>
          <w:sz w:val="22"/>
        </w:rPr>
        <w:t>сви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наведени</w:t>
      </w:r>
      <w:r>
        <w:rPr>
          <w:rFonts w:ascii="Verdana"/>
          <w:b w:val="false"/>
          <w:i w:val="false"/>
          <w:color w:val="000000"/>
          <w:sz w:val="22"/>
        </w:rPr>
        <w:t xml:space="preserve"> </w:t>
      </w:r>
      <w:r>
        <w:rPr>
          <w:rFonts w:ascii="Verdana"/>
          <w:b w:val="false"/>
          <w:i w:val="false"/>
          <w:color w:val="000000"/>
          <w:sz w:val="22"/>
        </w:rPr>
        <w:t>фактори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али</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светска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економска</w:t>
      </w:r>
      <w:r>
        <w:rPr>
          <w:rFonts w:ascii="Verdana"/>
          <w:b w:val="false"/>
          <w:i w:val="false"/>
          <w:color w:val="000000"/>
          <w:sz w:val="22"/>
        </w:rPr>
        <w:t xml:space="preserve"> </w:t>
      </w:r>
      <w:r>
        <w:rPr>
          <w:rFonts w:ascii="Verdana"/>
          <w:b w:val="false"/>
          <w:i w:val="false"/>
          <w:color w:val="000000"/>
          <w:sz w:val="22"/>
        </w:rPr>
        <w:t>криза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повећан</w:t>
      </w:r>
      <w:r>
        <w:rPr>
          <w:rFonts w:ascii="Verdana"/>
          <w:b w:val="false"/>
          <w:i w:val="false"/>
          <w:color w:val="000000"/>
          <w:sz w:val="22"/>
        </w:rPr>
        <w:t xml:space="preserve"> </w:t>
      </w:r>
      <w:r>
        <w:rPr>
          <w:rFonts w:ascii="Verdana"/>
          <w:b w:val="false"/>
          <w:i w:val="false"/>
          <w:color w:val="000000"/>
          <w:sz w:val="22"/>
        </w:rPr>
        <w:t>тренд</w:t>
      </w:r>
      <w:r>
        <w:rPr>
          <w:rFonts w:ascii="Verdana"/>
          <w:b w:val="false"/>
          <w:i w:val="false"/>
          <w:color w:val="000000"/>
          <w:sz w:val="22"/>
        </w:rPr>
        <w:t xml:space="preserve"> </w:t>
      </w:r>
      <w:r>
        <w:rPr>
          <w:rFonts w:ascii="Verdana"/>
          <w:b w:val="false"/>
          <w:i w:val="false"/>
          <w:color w:val="000000"/>
          <w:sz w:val="22"/>
        </w:rPr>
        <w:t>конзумирања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опојних</w:t>
      </w:r>
      <w:r>
        <w:rPr>
          <w:rFonts w:ascii="Verdana"/>
          <w:b w:val="false"/>
          <w:i w:val="false"/>
          <w:color w:val="000000"/>
          <w:sz w:val="22"/>
        </w:rPr>
        <w:t xml:space="preserve"> </w:t>
      </w:r>
      <w:r>
        <w:rPr>
          <w:rFonts w:ascii="Verdana"/>
          <w:b w:val="false"/>
          <w:i w:val="false"/>
          <w:color w:val="000000"/>
          <w:sz w:val="22"/>
        </w:rPr>
        <w:t>дрога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психоактивних</w:t>
      </w:r>
      <w:r>
        <w:rPr>
          <w:rFonts w:ascii="Verdana"/>
          <w:b w:val="false"/>
          <w:i w:val="false"/>
          <w:color w:val="000000"/>
          <w:sz w:val="22"/>
        </w:rPr>
        <w:t xml:space="preserve"> </w:t>
      </w:r>
      <w:r>
        <w:rPr>
          <w:rFonts w:ascii="Verdana"/>
          <w:b w:val="false"/>
          <w:i w:val="false"/>
          <w:color w:val="000000"/>
          <w:sz w:val="22"/>
        </w:rPr>
        <w:t>супстанци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улагање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новца</w:t>
      </w:r>
      <w:r>
        <w:rPr>
          <w:rFonts w:ascii="Verdana"/>
          <w:b w:val="false"/>
          <w:i w:val="false"/>
          <w:color w:val="000000"/>
          <w:sz w:val="22"/>
        </w:rPr>
        <w:t xml:space="preserve"> </w:t>
      </w:r>
      <w:r>
        <w:rPr>
          <w:rFonts w:ascii="Verdana"/>
          <w:b w:val="false"/>
          <w:i w:val="false"/>
          <w:color w:val="000000"/>
          <w:sz w:val="22"/>
        </w:rPr>
        <w:t>стеченог</w:t>
      </w:r>
      <w:r>
        <w:rPr>
          <w:rFonts w:ascii="Verdana"/>
          <w:b w:val="false"/>
          <w:i w:val="false"/>
          <w:color w:val="000000"/>
          <w:sz w:val="22"/>
        </w:rPr>
        <w:t xml:space="preserve"> </w:t>
      </w:r>
      <w:r>
        <w:rPr>
          <w:rFonts w:ascii="Verdana"/>
          <w:b w:val="false"/>
          <w:i w:val="false"/>
          <w:color w:val="000000"/>
          <w:sz w:val="22"/>
        </w:rPr>
        <w:t>извршењем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кривичних</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легалне</w:t>
      </w:r>
      <w:r>
        <w:rPr>
          <w:rFonts w:ascii="Verdana"/>
          <w:b w:val="false"/>
          <w:i w:val="false"/>
          <w:color w:val="000000"/>
          <w:sz w:val="22"/>
        </w:rPr>
        <w:t xml:space="preserve"> </w:t>
      </w:r>
      <w:r>
        <w:rPr>
          <w:rFonts w:ascii="Verdana"/>
          <w:b w:val="false"/>
          <w:i w:val="false"/>
          <w:color w:val="000000"/>
          <w:sz w:val="22"/>
        </w:rPr>
        <w:t>токове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експанзија</w:t>
      </w:r>
      <w:r>
        <w:rPr>
          <w:rFonts w:ascii="Verdana"/>
          <w:b w:val="false"/>
          <w:i w:val="false"/>
          <w:color w:val="000000"/>
          <w:sz w:val="22"/>
        </w:rPr>
        <w:t xml:space="preserve"> </w:t>
      </w:r>
      <w:r>
        <w:rPr>
          <w:rFonts w:ascii="Verdana"/>
          <w:b w:val="false"/>
          <w:i w:val="false"/>
          <w:color w:val="000000"/>
          <w:sz w:val="22"/>
        </w:rPr>
        <w:t>високотехнолошког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еколошки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др</w:t>
      </w:r>
      <w:r>
        <w:rPr>
          <w:rFonts w:ascii="Verdana"/>
          <w:b w:val="false"/>
          <w:i w:val="false"/>
          <w:color w:val="000000"/>
          <w:sz w:val="22"/>
        </w:rPr>
        <w:t>.</w:t>
      </w:r>
    </w:p>
    <w:p>
      <w:pPr>
        <w:spacing w:after="150"/>
        <w:ind w:left="0"/>
        <w:jc w:val="left"/>
      </w:pPr>
      <w:r>
        <w:rPr>
          <w:rFonts w:ascii="Verdana"/>
          <w:b w:val="false"/>
          <w:i w:val="false"/>
          <w:color w:val="000000"/>
          <w:sz w:val="22"/>
        </w:rPr>
        <w:t>Управо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из</w:t>
      </w:r>
      <w:r>
        <w:rPr>
          <w:rFonts w:ascii="Verdana"/>
          <w:b w:val="false"/>
          <w:i w:val="false"/>
          <w:color w:val="000000"/>
          <w:sz w:val="22"/>
        </w:rPr>
        <w:t xml:space="preserve"> </w:t>
      </w:r>
      <w:r>
        <w:rPr>
          <w:rFonts w:ascii="Verdana"/>
          <w:b w:val="false"/>
          <w:i w:val="false"/>
          <w:color w:val="000000"/>
          <w:sz w:val="22"/>
        </w:rPr>
        <w:t>ових</w:t>
      </w:r>
      <w:r>
        <w:rPr>
          <w:rFonts w:ascii="Verdana"/>
          <w:b w:val="false"/>
          <w:i w:val="false"/>
          <w:color w:val="000000"/>
          <w:sz w:val="22"/>
        </w:rPr>
        <w:t xml:space="preserve"> </w:t>
      </w:r>
      <w:r>
        <w:rPr>
          <w:rFonts w:ascii="Verdana"/>
          <w:b w:val="false"/>
          <w:i w:val="false"/>
          <w:color w:val="000000"/>
          <w:sz w:val="22"/>
        </w:rPr>
        <w:t>разлога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неопходно</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Стратегија</w:t>
      </w:r>
      <w:r>
        <w:rPr>
          <w:rFonts w:ascii="Verdana"/>
          <w:b w:val="false"/>
          <w:i w:val="false"/>
          <w:color w:val="000000"/>
          <w:sz w:val="22"/>
        </w:rPr>
        <w:t xml:space="preserve"> </w:t>
      </w:r>
      <w:r>
        <w:rPr>
          <w:rFonts w:ascii="Verdana"/>
          <w:b w:val="false"/>
          <w:i w:val="false"/>
          <w:color w:val="000000"/>
          <w:sz w:val="22"/>
        </w:rPr>
        <w:t>предвиди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континуиран</w:t>
      </w:r>
      <w:r>
        <w:rPr>
          <w:rFonts w:ascii="Verdana"/>
          <w:b w:val="false"/>
          <w:i w:val="false"/>
          <w:color w:val="000000"/>
          <w:sz w:val="22"/>
        </w:rPr>
        <w:t xml:space="preserve"> </w:t>
      </w:r>
      <w:r>
        <w:rPr>
          <w:rFonts w:ascii="Verdana"/>
          <w:b w:val="false"/>
          <w:i w:val="false"/>
          <w:color w:val="000000"/>
          <w:sz w:val="22"/>
        </w:rPr>
        <w:t>интегрисан</w:t>
      </w:r>
      <w:r>
        <w:rPr>
          <w:rFonts w:ascii="Verdana"/>
          <w:b w:val="false"/>
          <w:i w:val="false"/>
          <w:color w:val="000000"/>
          <w:sz w:val="22"/>
        </w:rPr>
        <w:t xml:space="preserve"> </w:t>
      </w:r>
      <w:r>
        <w:rPr>
          <w:rFonts w:ascii="Verdana"/>
          <w:b w:val="false"/>
          <w:i w:val="false"/>
          <w:color w:val="000000"/>
          <w:sz w:val="22"/>
        </w:rPr>
        <w:t>процес</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мера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метода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свих</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борби</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3.</w:t>
      </w:r>
      <w:r>
        <w:rPr>
          <w:rFonts w:ascii="Verdana"/>
          <w:b w:val="false"/>
          <w:i w:val="false"/>
          <w:color w:val="000000"/>
          <w:sz w:val="22"/>
        </w:rPr>
        <w:t xml:space="preserve"> </w:t>
      </w:r>
      <w:r>
        <w:rPr>
          <w:rFonts w:ascii="Verdana"/>
          <w:b w:val="false"/>
          <w:i w:val="false"/>
          <w:color w:val="000000"/>
          <w:sz w:val="22"/>
        </w:rPr>
        <w:t>ИНСТИТУЦИЈЕ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КАПАЦИТЕТИ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СРЕДСТВА</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3.1.</w:t>
      </w:r>
      <w:r>
        <w:rPr>
          <w:rFonts w:ascii="Verdana"/>
          <w:b/>
          <w:i w:val="false"/>
          <w:color w:val="000000"/>
          <w:sz w:val="22"/>
        </w:rPr>
        <w:t xml:space="preserve"> </w:t>
      </w:r>
      <w:r>
        <w:rPr>
          <w:rFonts w:ascii="Verdana"/>
          <w:b/>
          <w:i w:val="false"/>
          <w:color w:val="000000"/>
          <w:sz w:val="22"/>
        </w:rPr>
        <w:t>Нормативно</w:t>
      </w:r>
      <w:r>
        <w:rPr>
          <w:rFonts w:ascii="Verdana"/>
          <w:b/>
          <w:i w:val="false"/>
          <w:color w:val="000000"/>
          <w:sz w:val="22"/>
        </w:rPr>
        <w:t>-</w:t>
      </w:r>
      <w:r>
        <w:rPr>
          <w:rFonts w:ascii="Verdana"/>
          <w:b/>
          <w:i w:val="false"/>
          <w:color w:val="000000"/>
          <w:sz w:val="22"/>
        </w:rPr>
        <w:t>правни</w:t>
      </w:r>
      <w:r>
        <w:rPr>
          <w:rFonts w:ascii="Verdana"/>
          <w:b/>
          <w:i w:val="false"/>
          <w:color w:val="000000"/>
          <w:sz w:val="22"/>
        </w:rPr>
        <w:t xml:space="preserve"> </w:t>
      </w:r>
      <w:r>
        <w:rPr>
          <w:rFonts w:ascii="Verdana"/>
          <w:b/>
          <w:i w:val="false"/>
          <w:color w:val="000000"/>
          <w:sz w:val="22"/>
        </w:rPr>
        <w:t>оквир</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Стратегија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утемељена</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свим</w:t>
      </w:r>
      <w:r>
        <w:rPr>
          <w:rFonts w:ascii="Verdana"/>
          <w:b w:val="false"/>
          <w:i w:val="false"/>
          <w:color w:val="000000"/>
          <w:sz w:val="22"/>
        </w:rPr>
        <w:t xml:space="preserve"> </w:t>
      </w:r>
      <w:r>
        <w:rPr>
          <w:rFonts w:ascii="Verdana"/>
          <w:b w:val="false"/>
          <w:i w:val="false"/>
          <w:color w:val="000000"/>
          <w:sz w:val="22"/>
        </w:rPr>
        <w:t>важећим</w:t>
      </w:r>
      <w:r>
        <w:rPr>
          <w:rFonts w:ascii="Verdana"/>
          <w:b w:val="false"/>
          <w:i w:val="false"/>
          <w:color w:val="000000"/>
          <w:sz w:val="22"/>
        </w:rPr>
        <w:t xml:space="preserve"> </w:t>
      </w:r>
      <w:r>
        <w:rPr>
          <w:rFonts w:ascii="Verdana"/>
          <w:b w:val="false"/>
          <w:i w:val="false"/>
          <w:color w:val="000000"/>
          <w:sz w:val="22"/>
        </w:rPr>
        <w:t>законима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конвенцијама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билатералним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мултилатералним</w:t>
      </w:r>
      <w:r>
        <w:rPr>
          <w:rFonts w:ascii="Verdana"/>
          <w:b w:val="false"/>
          <w:i w:val="false"/>
          <w:color w:val="000000"/>
          <w:sz w:val="22"/>
        </w:rPr>
        <w:t xml:space="preserve"> </w:t>
      </w:r>
      <w:r>
        <w:rPr>
          <w:rFonts w:ascii="Verdana"/>
          <w:b w:val="false"/>
          <w:i w:val="false"/>
          <w:color w:val="000000"/>
          <w:sz w:val="22"/>
        </w:rPr>
        <w:t>уговорима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другим</w:t>
      </w:r>
      <w:r>
        <w:rPr>
          <w:rFonts w:ascii="Verdana"/>
          <w:b w:val="false"/>
          <w:i w:val="false"/>
          <w:color w:val="000000"/>
          <w:sz w:val="22"/>
        </w:rPr>
        <w:t xml:space="preserve"> </w:t>
      </w:r>
      <w:r>
        <w:rPr>
          <w:rFonts w:ascii="Verdana"/>
          <w:b w:val="false"/>
          <w:i w:val="false"/>
          <w:color w:val="000000"/>
          <w:sz w:val="22"/>
        </w:rPr>
        <w:t>правним</w:t>
      </w:r>
      <w:r>
        <w:rPr>
          <w:rFonts w:ascii="Verdana"/>
          <w:b w:val="false"/>
          <w:i w:val="false"/>
          <w:color w:val="000000"/>
          <w:sz w:val="22"/>
        </w:rPr>
        <w:t xml:space="preserve"> </w:t>
      </w:r>
      <w:r>
        <w:rPr>
          <w:rFonts w:ascii="Verdana"/>
          <w:b w:val="false"/>
          <w:i w:val="false"/>
          <w:color w:val="000000"/>
          <w:sz w:val="22"/>
        </w:rPr>
        <w:t>актима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донетим</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усвојеним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до</w:t>
      </w:r>
      <w:r>
        <w:rPr>
          <w:rFonts w:ascii="Verdana"/>
          <w:b w:val="false"/>
          <w:i w:val="false"/>
          <w:color w:val="000000"/>
          <w:sz w:val="22"/>
        </w:rPr>
        <w:t xml:space="preserve"> </w:t>
      </w:r>
      <w:r>
        <w:rPr>
          <w:rFonts w:ascii="Verdana"/>
          <w:b w:val="false"/>
          <w:i w:val="false"/>
          <w:color w:val="000000"/>
          <w:sz w:val="22"/>
        </w:rPr>
        <w:t>дана</w:t>
      </w:r>
      <w:r>
        <w:rPr>
          <w:rFonts w:ascii="Verdana"/>
          <w:b w:val="false"/>
          <w:i w:val="false"/>
          <w:color w:val="000000"/>
          <w:sz w:val="22"/>
        </w:rPr>
        <w:t xml:space="preserve"> </w:t>
      </w:r>
      <w:r>
        <w:rPr>
          <w:rFonts w:ascii="Verdana"/>
          <w:b w:val="false"/>
          <w:i w:val="false"/>
          <w:color w:val="000000"/>
          <w:sz w:val="22"/>
        </w:rPr>
        <w:t>ступања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снагу</w:t>
      </w:r>
      <w:r>
        <w:rPr>
          <w:rFonts w:ascii="Verdana"/>
          <w:b w:val="false"/>
          <w:i w:val="false"/>
          <w:color w:val="000000"/>
          <w:sz w:val="22"/>
        </w:rPr>
        <w:t xml:space="preserve"> </w:t>
      </w:r>
      <w:r>
        <w:rPr>
          <w:rFonts w:ascii="Verdana"/>
          <w:b w:val="false"/>
          <w:i w:val="false"/>
          <w:color w:val="000000"/>
          <w:sz w:val="22"/>
        </w:rPr>
        <w:t>ове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стратегије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Република</w:t>
      </w:r>
      <w:r>
        <w:rPr>
          <w:rFonts w:ascii="Verdana"/>
          <w:b w:val="false"/>
          <w:i w:val="false"/>
          <w:color w:val="000000"/>
          <w:sz w:val="22"/>
        </w:rPr>
        <w:t xml:space="preserve"> </w:t>
      </w:r>
      <w:r>
        <w:rPr>
          <w:rFonts w:ascii="Verdana"/>
          <w:b w:val="false"/>
          <w:i w:val="false"/>
          <w:color w:val="000000"/>
          <w:sz w:val="22"/>
        </w:rPr>
        <w:t>Србија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протеклом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периоду</w:t>
      </w:r>
      <w:r>
        <w:rPr>
          <w:rFonts w:ascii="Verdana"/>
          <w:b w:val="false"/>
          <w:i w:val="false"/>
          <w:color w:val="000000"/>
          <w:sz w:val="22"/>
        </w:rPr>
        <w:t xml:space="preserve"> </w:t>
      </w:r>
      <w:r>
        <w:rPr>
          <w:rFonts w:ascii="Verdana"/>
          <w:b w:val="false"/>
          <w:i w:val="false"/>
          <w:color w:val="000000"/>
          <w:sz w:val="22"/>
        </w:rPr>
        <w:t>ратификовала</w:t>
      </w:r>
      <w:r>
        <w:rPr>
          <w:rFonts w:ascii="Verdana"/>
          <w:b w:val="false"/>
          <w:i w:val="false"/>
          <w:color w:val="000000"/>
          <w:sz w:val="22"/>
        </w:rPr>
        <w:t xml:space="preserve"> </w:t>
      </w:r>
      <w:r>
        <w:rPr>
          <w:rFonts w:ascii="Verdana"/>
          <w:b w:val="false"/>
          <w:i w:val="false"/>
          <w:color w:val="000000"/>
          <w:sz w:val="22"/>
        </w:rPr>
        <w:t>најважније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конвенције</w:t>
      </w:r>
      <w:r>
        <w:rPr>
          <w:rFonts w:ascii="Verdana"/>
          <w:b w:val="false"/>
          <w:i w:val="false"/>
          <w:color w:val="000000"/>
          <w:sz w:val="22"/>
        </w:rPr>
        <w:t xml:space="preserve"> </w:t>
      </w:r>
      <w:r>
        <w:rPr>
          <w:rFonts w:ascii="Verdana"/>
          <w:b w:val="false"/>
          <w:i w:val="false"/>
          <w:color w:val="000000"/>
          <w:sz w:val="22"/>
        </w:rPr>
        <w:t>које</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односе</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p>
    <w:p>
      <w:pPr>
        <w:spacing w:after="150"/>
        <w:ind w:left="0"/>
        <w:jc w:val="left"/>
      </w:pPr>
      <w:r>
        <w:rPr>
          <w:rFonts w:ascii="Verdana"/>
          <w:b w:val="false"/>
          <w:i w:val="false"/>
          <w:color w:val="000000"/>
          <w:sz w:val="22"/>
        </w:rPr>
        <w:t>Успостављање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савременог</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свеобухватног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законског</w:t>
      </w:r>
      <w:r>
        <w:rPr>
          <w:rFonts w:ascii="Verdana"/>
          <w:b w:val="false"/>
          <w:i w:val="false"/>
          <w:color w:val="000000"/>
          <w:sz w:val="22"/>
        </w:rPr>
        <w:t xml:space="preserve"> </w:t>
      </w:r>
      <w:r>
        <w:rPr>
          <w:rFonts w:ascii="Verdana"/>
          <w:b w:val="false"/>
          <w:i w:val="false"/>
          <w:color w:val="000000"/>
          <w:sz w:val="22"/>
        </w:rPr>
        <w:t>оквира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складу</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релевантним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међународним</w:t>
      </w:r>
      <w:r>
        <w:rPr>
          <w:rFonts w:ascii="Verdana"/>
          <w:b w:val="false"/>
          <w:i w:val="false"/>
          <w:color w:val="000000"/>
          <w:sz w:val="22"/>
        </w:rPr>
        <w:t xml:space="preserve"> </w:t>
      </w:r>
      <w:r>
        <w:rPr>
          <w:rFonts w:ascii="Verdana"/>
          <w:b w:val="false"/>
          <w:i w:val="false"/>
          <w:color w:val="000000"/>
          <w:sz w:val="22"/>
        </w:rPr>
        <w:t>стандардима</w:t>
      </w:r>
      <w:r>
        <w:rPr>
          <w:rFonts w:ascii="Verdana"/>
          <w:b w:val="false"/>
          <w:i w:val="false"/>
          <w:color w:val="000000"/>
          <w:sz w:val="22"/>
        </w:rPr>
        <w:t xml:space="preserve"> </w:t>
      </w:r>
      <w:r>
        <w:rPr>
          <w:rFonts w:ascii="Verdana"/>
          <w:b w:val="false"/>
          <w:i w:val="false"/>
          <w:color w:val="000000"/>
          <w:sz w:val="22"/>
        </w:rPr>
        <w:t>представља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један</w:t>
      </w:r>
      <w:r>
        <w:rPr>
          <w:rFonts w:ascii="Verdana"/>
          <w:b w:val="false"/>
          <w:i w:val="false"/>
          <w:color w:val="000000"/>
          <w:sz w:val="22"/>
        </w:rPr>
        <w:t xml:space="preserve"> </w:t>
      </w:r>
      <w:r>
        <w:rPr>
          <w:rFonts w:ascii="Verdana"/>
          <w:b w:val="false"/>
          <w:i w:val="false"/>
          <w:color w:val="000000"/>
          <w:sz w:val="22"/>
        </w:rPr>
        <w:t>од</w:t>
      </w:r>
      <w:r>
        <w:rPr>
          <w:rFonts w:ascii="Verdana"/>
          <w:b w:val="false"/>
          <w:i w:val="false"/>
          <w:color w:val="000000"/>
          <w:sz w:val="22"/>
        </w:rPr>
        <w:t xml:space="preserve"> </w:t>
      </w:r>
      <w:r>
        <w:rPr>
          <w:rFonts w:ascii="Verdana"/>
          <w:b w:val="false"/>
          <w:i w:val="false"/>
          <w:color w:val="000000"/>
          <w:sz w:val="22"/>
        </w:rPr>
        <w:t>кључних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системских</w:t>
      </w:r>
      <w:r>
        <w:rPr>
          <w:rFonts w:ascii="Verdana"/>
          <w:b w:val="false"/>
          <w:i w:val="false"/>
          <w:color w:val="000000"/>
          <w:sz w:val="22"/>
        </w:rPr>
        <w:t xml:space="preserve"> </w:t>
      </w:r>
      <w:r>
        <w:rPr>
          <w:rFonts w:ascii="Verdana"/>
          <w:b w:val="false"/>
          <w:i w:val="false"/>
          <w:color w:val="000000"/>
          <w:sz w:val="22"/>
        </w:rPr>
        <w:t>услова</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ефикасну</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Републици</w:t>
      </w:r>
      <w:r>
        <w:rPr>
          <w:rFonts w:ascii="Verdana"/>
          <w:b w:val="false"/>
          <w:i w:val="false"/>
          <w:color w:val="000000"/>
          <w:sz w:val="22"/>
        </w:rPr>
        <w:t xml:space="preserve"> </w:t>
      </w:r>
      <w:r>
        <w:rPr>
          <w:rFonts w:ascii="Verdana"/>
          <w:b w:val="false"/>
          <w:i w:val="false"/>
          <w:color w:val="000000"/>
          <w:sz w:val="22"/>
        </w:rPr>
        <w:t>Србији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Сви</w:t>
      </w:r>
      <w:r>
        <w:rPr>
          <w:rFonts w:ascii="Verdana"/>
          <w:b w:val="false"/>
          <w:i w:val="false"/>
          <w:color w:val="000000"/>
          <w:sz w:val="22"/>
        </w:rPr>
        <w:t xml:space="preserve"> </w:t>
      </w:r>
      <w:r>
        <w:rPr>
          <w:rFonts w:ascii="Verdana"/>
          <w:b w:val="false"/>
          <w:i w:val="false"/>
          <w:color w:val="000000"/>
          <w:sz w:val="22"/>
        </w:rPr>
        <w:t>државни</w:t>
      </w:r>
      <w:r>
        <w:rPr>
          <w:rFonts w:ascii="Verdana"/>
          <w:b w:val="false"/>
          <w:i w:val="false"/>
          <w:color w:val="000000"/>
          <w:sz w:val="22"/>
        </w:rPr>
        <w:t xml:space="preserve"> </w:t>
      </w:r>
      <w:r>
        <w:rPr>
          <w:rFonts w:ascii="Verdana"/>
          <w:b w:val="false"/>
          <w:i w:val="false"/>
          <w:color w:val="000000"/>
          <w:sz w:val="22"/>
        </w:rPr>
        <w:t>органи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који</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надлежни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врше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процену</w:t>
      </w:r>
      <w:r>
        <w:rPr>
          <w:rFonts w:ascii="Verdana"/>
          <w:b w:val="false"/>
          <w:i w:val="false"/>
          <w:color w:val="000000"/>
          <w:sz w:val="22"/>
        </w:rPr>
        <w:t xml:space="preserve"> </w:t>
      </w:r>
      <w:r>
        <w:rPr>
          <w:rFonts w:ascii="Verdana"/>
          <w:b w:val="false"/>
          <w:i w:val="false"/>
          <w:color w:val="000000"/>
          <w:sz w:val="22"/>
        </w:rPr>
        <w:t>делотворности</w:t>
      </w:r>
      <w:r>
        <w:rPr>
          <w:rFonts w:ascii="Verdana"/>
          <w:b w:val="false"/>
          <w:i w:val="false"/>
          <w:color w:val="000000"/>
          <w:sz w:val="22"/>
        </w:rPr>
        <w:t xml:space="preserve"> </w:t>
      </w:r>
      <w:r>
        <w:rPr>
          <w:rFonts w:ascii="Verdana"/>
          <w:b w:val="false"/>
          <w:i w:val="false"/>
          <w:color w:val="000000"/>
          <w:sz w:val="22"/>
        </w:rPr>
        <w:t>законског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оквира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старају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његовом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унапређењу</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складу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потребама</w:t>
      </w:r>
      <w:r>
        <w:rPr>
          <w:rFonts w:ascii="Verdana"/>
          <w:b w:val="false"/>
          <w:i w:val="false"/>
          <w:color w:val="000000"/>
          <w:sz w:val="22"/>
        </w:rPr>
        <w:t>.</w:t>
      </w:r>
    </w:p>
    <w:p>
      <w:pPr>
        <w:spacing w:after="150"/>
        <w:ind w:left="0"/>
        <w:jc w:val="left"/>
      </w:pPr>
      <w:r>
        <w:rPr>
          <w:rFonts w:ascii="Verdana"/>
          <w:b w:val="false"/>
          <w:i w:val="false"/>
          <w:color w:val="000000"/>
          <w:sz w:val="22"/>
        </w:rPr>
        <w:t>Надлежност</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овлашћења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поступање</w:t>
      </w:r>
      <w:r>
        <w:rPr>
          <w:rFonts w:ascii="Verdana"/>
          <w:b w:val="false"/>
          <w:i w:val="false"/>
          <w:color w:val="000000"/>
          <w:sz w:val="22"/>
        </w:rPr>
        <w:t xml:space="preserve"> </w:t>
      </w:r>
      <w:r>
        <w:rPr>
          <w:rFonts w:ascii="Verdana"/>
          <w:b w:val="false"/>
          <w:i w:val="false"/>
          <w:color w:val="000000"/>
          <w:sz w:val="22"/>
        </w:rPr>
        <w:t>свих</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 xml:space="preserve"> </w:t>
      </w:r>
      <w:r>
        <w:rPr>
          <w:rFonts w:ascii="Verdana"/>
          <w:b w:val="false"/>
          <w:i w:val="false"/>
          <w:color w:val="000000"/>
          <w:sz w:val="22"/>
        </w:rPr>
        <w:t>који</w:t>
      </w:r>
      <w:r>
        <w:rPr>
          <w:rFonts w:ascii="Verdana"/>
          <w:b w:val="false"/>
          <w:i w:val="false"/>
          <w:color w:val="000000"/>
          <w:sz w:val="22"/>
        </w:rPr>
        <w:t xml:space="preserve"> </w:t>
      </w:r>
      <w:r>
        <w:rPr>
          <w:rFonts w:ascii="Verdana"/>
          <w:b w:val="false"/>
          <w:i w:val="false"/>
          <w:color w:val="000000"/>
          <w:sz w:val="22"/>
        </w:rPr>
        <w:t>учествују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борби</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уређује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више</w:t>
      </w:r>
      <w:r>
        <w:rPr>
          <w:rFonts w:ascii="Verdana"/>
          <w:b w:val="false"/>
          <w:i w:val="false"/>
          <w:color w:val="000000"/>
          <w:sz w:val="22"/>
        </w:rPr>
        <w:t xml:space="preserve"> </w:t>
      </w:r>
      <w:r>
        <w:rPr>
          <w:rFonts w:ascii="Verdana"/>
          <w:b w:val="false"/>
          <w:i w:val="false"/>
          <w:color w:val="000000"/>
          <w:sz w:val="22"/>
        </w:rPr>
        <w:t>закона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од</w:t>
      </w:r>
      <w:r>
        <w:rPr>
          <w:rFonts w:ascii="Verdana"/>
          <w:b w:val="false"/>
          <w:i w:val="false"/>
          <w:color w:val="000000"/>
          <w:sz w:val="22"/>
        </w:rPr>
        <w:t xml:space="preserve"> </w:t>
      </w:r>
      <w:r>
        <w:rPr>
          <w:rFonts w:ascii="Verdana"/>
          <w:b w:val="false"/>
          <w:i w:val="false"/>
          <w:color w:val="000000"/>
          <w:sz w:val="22"/>
        </w:rPr>
        <w:t>којих</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најважнији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Кривични</w:t>
      </w:r>
      <w:r>
        <w:rPr>
          <w:rFonts w:ascii="Verdana"/>
          <w:b w:val="false"/>
          <w:i w:val="false"/>
          <w:color w:val="000000"/>
          <w:sz w:val="22"/>
        </w:rPr>
        <w:t xml:space="preserve"> </w:t>
      </w:r>
      <w:r>
        <w:rPr>
          <w:rFonts w:ascii="Verdana"/>
          <w:b w:val="false"/>
          <w:i w:val="false"/>
          <w:color w:val="000000"/>
          <w:sz w:val="22"/>
        </w:rPr>
        <w:t>законик</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гласник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РС</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w:t>
      </w:r>
      <w:r>
        <w:rPr>
          <w:rFonts w:ascii="Verdana"/>
          <w:b w:val="false"/>
          <w:i w:val="false"/>
          <w:color w:val="000000"/>
          <w:sz w:val="22"/>
        </w:rPr>
        <w:t>. 85/05, 88/05 –</w:t>
      </w:r>
      <w:r>
        <w:rPr>
          <w:rFonts w:ascii="Verdana"/>
          <w:b w:val="false"/>
          <w:i w:val="false"/>
          <w:color w:val="000000"/>
          <w:sz w:val="22"/>
        </w:rPr>
        <w:t xml:space="preserve"> </w:t>
      </w:r>
      <w:r>
        <w:rPr>
          <w:rFonts w:ascii="Verdana"/>
          <w:b w:val="false"/>
          <w:i w:val="false"/>
          <w:color w:val="000000"/>
          <w:sz w:val="22"/>
        </w:rPr>
        <w:t>исправка</w:t>
      </w:r>
      <w:r>
        <w:rPr>
          <w:rFonts w:ascii="Verdana"/>
          <w:b w:val="false"/>
          <w:i w:val="false"/>
          <w:color w:val="000000"/>
          <w:sz w:val="22"/>
        </w:rPr>
        <w:t>, 107/05 –</w:t>
      </w:r>
      <w:r>
        <w:rPr>
          <w:rFonts w:ascii="Verdana"/>
          <w:b w:val="false"/>
          <w:i w:val="false"/>
          <w:color w:val="000000"/>
          <w:sz w:val="22"/>
        </w:rPr>
        <w:t xml:space="preserve"> </w:t>
      </w:r>
      <w:r>
        <w:rPr>
          <w:rFonts w:ascii="Verdana"/>
          <w:b w:val="false"/>
          <w:i w:val="false"/>
          <w:color w:val="000000"/>
          <w:sz w:val="22"/>
        </w:rPr>
        <w:t>исправка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Законик</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кривичном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поступку</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лист</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СРЈ</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w:t>
      </w:r>
      <w:r>
        <w:rPr>
          <w:rFonts w:ascii="Verdana"/>
          <w:b w:val="false"/>
          <w:i w:val="false"/>
          <w:color w:val="000000"/>
          <w:sz w:val="22"/>
        </w:rPr>
        <w:t>. 70/01, 68/02</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гласник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РС</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w:t>
      </w:r>
      <w:r>
        <w:rPr>
          <w:rFonts w:ascii="Verdana"/>
          <w:b w:val="false"/>
          <w:i w:val="false"/>
          <w:color w:val="000000"/>
          <w:sz w:val="22"/>
        </w:rPr>
        <w:t>. 58/04, 85/05 –</w:t>
      </w:r>
      <w:r>
        <w:rPr>
          <w:rFonts w:ascii="Verdana"/>
          <w:b w:val="false"/>
          <w:i w:val="false"/>
          <w:color w:val="000000"/>
          <w:sz w:val="22"/>
        </w:rPr>
        <w:t xml:space="preserve"> </w:t>
      </w:r>
      <w:r>
        <w:rPr>
          <w:rFonts w:ascii="Verdana"/>
          <w:b w:val="false"/>
          <w:i w:val="false"/>
          <w:color w:val="000000"/>
          <w:sz w:val="22"/>
        </w:rPr>
        <w:t>др</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85/05, 115/05</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49/07)</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Законик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кривичном</w:t>
      </w:r>
      <w:r>
        <w:rPr>
          <w:rFonts w:ascii="Verdana"/>
          <w:b w:val="false"/>
          <w:i w:val="false"/>
          <w:color w:val="000000"/>
          <w:sz w:val="22"/>
        </w:rPr>
        <w:t xml:space="preserve"> </w:t>
      </w:r>
      <w:r>
        <w:rPr>
          <w:rFonts w:ascii="Verdana"/>
          <w:b w:val="false"/>
          <w:i w:val="false"/>
          <w:color w:val="000000"/>
          <w:sz w:val="22"/>
        </w:rPr>
        <w:t>поступку</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гласник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РС</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w:t>
      </w:r>
      <w:r>
        <w:rPr>
          <w:rFonts w:ascii="Verdana"/>
          <w:b w:val="false"/>
          <w:i w:val="false"/>
          <w:color w:val="000000"/>
          <w:sz w:val="22"/>
        </w:rPr>
        <w:t>. 46/06, 49/07</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122/08),</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полицији</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гласник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РС</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број</w:t>
      </w:r>
      <w:r>
        <w:rPr>
          <w:rFonts w:ascii="Verdana"/>
          <w:b w:val="false"/>
          <w:i w:val="false"/>
          <w:color w:val="000000"/>
          <w:sz w:val="22"/>
        </w:rPr>
        <w:t xml:space="preserve"> </w:t>
      </w:r>
      <w:r>
        <w:rPr>
          <w:rFonts w:ascii="Verdana"/>
          <w:b w:val="false"/>
          <w:i w:val="false"/>
          <w:color w:val="000000"/>
          <w:sz w:val="22"/>
        </w:rPr>
        <w:t>101/05),</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организацији</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надлежности</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сузбијању</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гласник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РС</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w:t>
      </w:r>
      <w:r>
        <w:rPr>
          <w:rFonts w:ascii="Verdana"/>
          <w:b w:val="false"/>
          <w:i w:val="false"/>
          <w:color w:val="000000"/>
          <w:sz w:val="22"/>
        </w:rPr>
        <w:t>. 42/02, 27/03, 39/03, 60/03 –</w:t>
      </w:r>
      <w:r>
        <w:rPr>
          <w:rFonts w:ascii="Verdana"/>
          <w:b w:val="false"/>
          <w:i w:val="false"/>
          <w:color w:val="000000"/>
          <w:sz w:val="22"/>
        </w:rPr>
        <w:t xml:space="preserve"> </w:t>
      </w:r>
      <w:r>
        <w:rPr>
          <w:rFonts w:ascii="Verdana"/>
          <w:b w:val="false"/>
          <w:i w:val="false"/>
          <w:color w:val="000000"/>
          <w:sz w:val="22"/>
        </w:rPr>
        <w:t>УС</w:t>
      </w:r>
      <w:r>
        <w:rPr>
          <w:rFonts w:ascii="Verdana"/>
          <w:b w:val="false"/>
          <w:i w:val="false"/>
          <w:color w:val="000000"/>
          <w:sz w:val="22"/>
        </w:rPr>
        <w:t>, 67/03, 29/04, 58/04 –</w:t>
      </w:r>
      <w:r>
        <w:rPr>
          <w:rFonts w:ascii="Verdana"/>
          <w:b w:val="false"/>
          <w:i w:val="false"/>
          <w:color w:val="000000"/>
          <w:sz w:val="22"/>
        </w:rPr>
        <w:t xml:space="preserve"> </w:t>
      </w:r>
      <w:r>
        <w:rPr>
          <w:rFonts w:ascii="Verdana"/>
          <w:b w:val="false"/>
          <w:i w:val="false"/>
          <w:color w:val="000000"/>
          <w:sz w:val="22"/>
        </w:rPr>
        <w:t>др</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45/05</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61/05),</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основама</w:t>
      </w:r>
      <w:r>
        <w:rPr>
          <w:rFonts w:ascii="Verdana"/>
          <w:b w:val="false"/>
          <w:i w:val="false"/>
          <w:color w:val="000000"/>
          <w:sz w:val="22"/>
        </w:rPr>
        <w:t xml:space="preserve"> </w:t>
      </w:r>
      <w:r>
        <w:rPr>
          <w:rFonts w:ascii="Verdana"/>
          <w:b w:val="false"/>
          <w:i w:val="false"/>
          <w:color w:val="000000"/>
          <w:sz w:val="22"/>
        </w:rPr>
        <w:t>уређења</w:t>
      </w:r>
      <w:r>
        <w:rPr>
          <w:rFonts w:ascii="Verdana"/>
          <w:b w:val="false"/>
          <w:i w:val="false"/>
          <w:color w:val="000000"/>
          <w:sz w:val="22"/>
        </w:rPr>
        <w:t xml:space="preserve"> </w:t>
      </w:r>
      <w:r>
        <w:rPr>
          <w:rFonts w:ascii="Verdana"/>
          <w:b w:val="false"/>
          <w:i w:val="false"/>
          <w:color w:val="000000"/>
          <w:sz w:val="22"/>
        </w:rPr>
        <w:t>служби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безбедности</w:t>
      </w:r>
      <w:r>
        <w:rPr>
          <w:rFonts w:ascii="Verdana"/>
          <w:b w:val="false"/>
          <w:i w:val="false"/>
          <w:color w:val="000000"/>
          <w:sz w:val="22"/>
        </w:rPr>
        <w:t xml:space="preserve"> </w:t>
      </w:r>
      <w:r>
        <w:rPr>
          <w:rFonts w:ascii="Verdana"/>
          <w:b w:val="false"/>
          <w:i w:val="false"/>
          <w:color w:val="000000"/>
          <w:sz w:val="22"/>
        </w:rPr>
        <w:t>Републике</w:t>
      </w:r>
      <w:r>
        <w:rPr>
          <w:rFonts w:ascii="Verdana"/>
          <w:b w:val="false"/>
          <w:i w:val="false"/>
          <w:color w:val="000000"/>
          <w:sz w:val="22"/>
        </w:rPr>
        <w:t xml:space="preserve"> </w:t>
      </w:r>
      <w:r>
        <w:rPr>
          <w:rFonts w:ascii="Verdana"/>
          <w:b w:val="false"/>
          <w:i w:val="false"/>
          <w:color w:val="000000"/>
          <w:sz w:val="22"/>
        </w:rPr>
        <w:t>Србије</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гласник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РС</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број</w:t>
      </w:r>
      <w:r>
        <w:rPr>
          <w:rFonts w:ascii="Verdana"/>
          <w:b w:val="false"/>
          <w:i w:val="false"/>
          <w:color w:val="000000"/>
          <w:sz w:val="22"/>
        </w:rPr>
        <w:t xml:space="preserve"> </w:t>
      </w:r>
      <w:r>
        <w:rPr>
          <w:rFonts w:ascii="Verdana"/>
          <w:b w:val="false"/>
          <w:i w:val="false"/>
          <w:color w:val="000000"/>
          <w:sz w:val="22"/>
        </w:rPr>
        <w:t>116/07),</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службама</w:t>
      </w:r>
      <w:r>
        <w:rPr>
          <w:rFonts w:ascii="Verdana"/>
          <w:b w:val="false"/>
          <w:i w:val="false"/>
          <w:color w:val="000000"/>
          <w:sz w:val="22"/>
        </w:rPr>
        <w:t xml:space="preserve"> </w:t>
      </w:r>
      <w:r>
        <w:rPr>
          <w:rFonts w:ascii="Verdana"/>
          <w:b w:val="false"/>
          <w:i w:val="false"/>
          <w:color w:val="000000"/>
          <w:sz w:val="22"/>
        </w:rPr>
        <w:t>безбедности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Савезне</w:t>
      </w:r>
      <w:r>
        <w:rPr>
          <w:rFonts w:ascii="Verdana"/>
          <w:b w:val="false"/>
          <w:i w:val="false"/>
          <w:color w:val="000000"/>
          <w:sz w:val="22"/>
        </w:rPr>
        <w:t xml:space="preserve"> </w:t>
      </w:r>
      <w:r>
        <w:rPr>
          <w:rFonts w:ascii="Verdana"/>
          <w:b w:val="false"/>
          <w:i w:val="false"/>
          <w:color w:val="000000"/>
          <w:sz w:val="22"/>
        </w:rPr>
        <w:t>Републике</w:t>
      </w:r>
      <w:r>
        <w:rPr>
          <w:rFonts w:ascii="Verdana"/>
          <w:b w:val="false"/>
          <w:i w:val="false"/>
          <w:color w:val="000000"/>
          <w:sz w:val="22"/>
        </w:rPr>
        <w:t xml:space="preserve"> </w:t>
      </w:r>
      <w:r>
        <w:rPr>
          <w:rFonts w:ascii="Verdana"/>
          <w:b w:val="false"/>
          <w:i w:val="false"/>
          <w:color w:val="000000"/>
          <w:sz w:val="22"/>
        </w:rPr>
        <w:t>Југославије</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лист</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СРЈ</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број</w:t>
      </w:r>
      <w:r>
        <w:rPr>
          <w:rFonts w:ascii="Verdana"/>
          <w:b w:val="false"/>
          <w:i w:val="false"/>
          <w:color w:val="000000"/>
          <w:sz w:val="22"/>
        </w:rPr>
        <w:t xml:space="preserve"> </w:t>
      </w:r>
      <w:r>
        <w:rPr>
          <w:rFonts w:ascii="Verdana"/>
          <w:b w:val="false"/>
          <w:i w:val="false"/>
          <w:color w:val="000000"/>
          <w:sz w:val="22"/>
        </w:rPr>
        <w:t>37/02</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лист</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Србије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Црне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Горе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број</w:t>
      </w:r>
      <w:r>
        <w:rPr>
          <w:rFonts w:ascii="Verdana"/>
          <w:b w:val="false"/>
          <w:i w:val="false"/>
          <w:color w:val="000000"/>
          <w:sz w:val="22"/>
        </w:rPr>
        <w:t xml:space="preserve"> </w:t>
      </w:r>
      <w:r>
        <w:rPr>
          <w:rFonts w:ascii="Verdana"/>
          <w:b w:val="false"/>
          <w:i w:val="false"/>
          <w:color w:val="000000"/>
          <w:sz w:val="22"/>
        </w:rPr>
        <w:t>17/04),</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Безбедносно</w:t>
      </w:r>
      <w:r>
        <w:rPr>
          <w:rFonts w:ascii="Verdana"/>
          <w:b w:val="false"/>
          <w:i w:val="false"/>
          <w:color w:val="000000"/>
          <w:sz w:val="22"/>
        </w:rPr>
        <w:t>-</w:t>
      </w:r>
      <w:r>
        <w:rPr>
          <w:rFonts w:ascii="Verdana"/>
          <w:b w:val="false"/>
          <w:i w:val="false"/>
          <w:color w:val="000000"/>
          <w:sz w:val="22"/>
        </w:rPr>
        <w:t>информативној</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агенцији</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гласник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РС</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број</w:t>
      </w:r>
      <w:r>
        <w:rPr>
          <w:rFonts w:ascii="Verdana"/>
          <w:b w:val="false"/>
          <w:i w:val="false"/>
          <w:color w:val="000000"/>
          <w:sz w:val="22"/>
        </w:rPr>
        <w:t xml:space="preserve"> </w:t>
      </w:r>
      <w:r>
        <w:rPr>
          <w:rFonts w:ascii="Verdana"/>
          <w:b w:val="false"/>
          <w:i w:val="false"/>
          <w:color w:val="000000"/>
          <w:sz w:val="22"/>
        </w:rPr>
        <w:t>42/02),</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одузимању</w:t>
      </w:r>
      <w:r>
        <w:rPr>
          <w:rFonts w:ascii="Verdana"/>
          <w:b w:val="false"/>
          <w:i w:val="false"/>
          <w:color w:val="000000"/>
          <w:sz w:val="22"/>
        </w:rPr>
        <w:t xml:space="preserve"> </w:t>
      </w:r>
      <w:r>
        <w:rPr>
          <w:rFonts w:ascii="Verdana"/>
          <w:b w:val="false"/>
          <w:i w:val="false"/>
          <w:color w:val="000000"/>
          <w:sz w:val="22"/>
        </w:rPr>
        <w:t>имовине</w:t>
      </w:r>
      <w:r>
        <w:rPr>
          <w:rFonts w:ascii="Verdana"/>
          <w:b w:val="false"/>
          <w:i w:val="false"/>
          <w:color w:val="000000"/>
          <w:sz w:val="22"/>
        </w:rPr>
        <w:t xml:space="preserve"> </w:t>
      </w:r>
      <w:r>
        <w:rPr>
          <w:rFonts w:ascii="Verdana"/>
          <w:b w:val="false"/>
          <w:i w:val="false"/>
          <w:color w:val="000000"/>
          <w:sz w:val="22"/>
        </w:rPr>
        <w:t>проистекле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из</w:t>
      </w:r>
      <w:r>
        <w:rPr>
          <w:rFonts w:ascii="Verdana"/>
          <w:b w:val="false"/>
          <w:i w:val="false"/>
          <w:color w:val="000000"/>
          <w:sz w:val="22"/>
        </w:rPr>
        <w:t xml:space="preserve"> </w:t>
      </w:r>
      <w:r>
        <w:rPr>
          <w:rFonts w:ascii="Verdana"/>
          <w:b w:val="false"/>
          <w:i w:val="false"/>
          <w:color w:val="000000"/>
          <w:sz w:val="22"/>
        </w:rPr>
        <w:t>кривичног</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гласник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РС</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број</w:t>
      </w:r>
      <w:r>
        <w:rPr>
          <w:rFonts w:ascii="Verdana"/>
          <w:b w:val="false"/>
          <w:i w:val="false"/>
          <w:color w:val="000000"/>
          <w:sz w:val="22"/>
        </w:rPr>
        <w:t xml:space="preserve"> </w:t>
      </w:r>
      <w:r>
        <w:rPr>
          <w:rFonts w:ascii="Verdana"/>
          <w:b w:val="false"/>
          <w:i w:val="false"/>
          <w:color w:val="000000"/>
          <w:sz w:val="22"/>
        </w:rPr>
        <w:t>97/08),</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одговорности</w:t>
      </w:r>
      <w:r>
        <w:rPr>
          <w:rFonts w:ascii="Verdana"/>
          <w:b w:val="false"/>
          <w:i w:val="false"/>
          <w:color w:val="000000"/>
          <w:sz w:val="22"/>
        </w:rPr>
        <w:t xml:space="preserve"> </w:t>
      </w:r>
      <w:r>
        <w:rPr>
          <w:rFonts w:ascii="Verdana"/>
          <w:b w:val="false"/>
          <w:i w:val="false"/>
          <w:color w:val="000000"/>
          <w:sz w:val="22"/>
        </w:rPr>
        <w:t>правних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лица</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кривична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гласник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РС</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број</w:t>
      </w:r>
      <w:r>
        <w:rPr>
          <w:rFonts w:ascii="Verdana"/>
          <w:b w:val="false"/>
          <w:i w:val="false"/>
          <w:color w:val="000000"/>
          <w:sz w:val="22"/>
        </w:rPr>
        <w:t xml:space="preserve"> </w:t>
      </w:r>
      <w:r>
        <w:rPr>
          <w:rFonts w:ascii="Verdana"/>
          <w:b w:val="false"/>
          <w:i w:val="false"/>
          <w:color w:val="000000"/>
          <w:sz w:val="22"/>
        </w:rPr>
        <w:t>97/08),</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програму</w:t>
      </w:r>
      <w:r>
        <w:rPr>
          <w:rFonts w:ascii="Verdana"/>
          <w:b w:val="false"/>
          <w:i w:val="false"/>
          <w:color w:val="000000"/>
          <w:sz w:val="22"/>
        </w:rPr>
        <w:t xml:space="preserve"> </w:t>
      </w:r>
      <w:r>
        <w:rPr>
          <w:rFonts w:ascii="Verdana"/>
          <w:b w:val="false"/>
          <w:i w:val="false"/>
          <w:color w:val="000000"/>
          <w:sz w:val="22"/>
        </w:rPr>
        <w:t>заштите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учесника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кривичном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поступку</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гласник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РС</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број</w:t>
      </w:r>
      <w:r>
        <w:rPr>
          <w:rFonts w:ascii="Verdana"/>
          <w:b w:val="false"/>
          <w:i w:val="false"/>
          <w:color w:val="000000"/>
          <w:sz w:val="22"/>
        </w:rPr>
        <w:t xml:space="preserve"> </w:t>
      </w:r>
      <w:r>
        <w:rPr>
          <w:rFonts w:ascii="Verdana"/>
          <w:b w:val="false"/>
          <w:i w:val="false"/>
          <w:color w:val="000000"/>
          <w:sz w:val="22"/>
        </w:rPr>
        <w:t>85/05),</w:t>
      </w:r>
      <w:r>
        <w:rPr>
          <w:rFonts w:ascii="Verdana"/>
          <w:b w:val="false"/>
          <w:i w:val="false"/>
          <w:color w:val="000000"/>
          <w:sz w:val="22"/>
        </w:rPr>
        <w:t xml:space="preserve"> </w:t>
      </w:r>
      <w:r>
        <w:rPr>
          <w:rFonts w:ascii="Verdana"/>
          <w:b w:val="false"/>
          <w:i w:val="false"/>
          <w:color w:val="000000"/>
          <w:sz w:val="22"/>
        </w:rPr>
        <w:t>Царински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гласник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РС</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w:t>
      </w:r>
      <w:r>
        <w:rPr>
          <w:rFonts w:ascii="Verdana"/>
          <w:b w:val="false"/>
          <w:i w:val="false"/>
          <w:color w:val="000000"/>
          <w:sz w:val="22"/>
        </w:rPr>
        <w:t>. 73/03, 61/05, 85/05 –</w:t>
      </w:r>
      <w:r>
        <w:rPr>
          <w:rFonts w:ascii="Verdana"/>
          <w:b w:val="false"/>
          <w:i w:val="false"/>
          <w:color w:val="000000"/>
          <w:sz w:val="22"/>
        </w:rPr>
        <w:t xml:space="preserve"> </w:t>
      </w:r>
      <w:r>
        <w:rPr>
          <w:rFonts w:ascii="Verdana"/>
          <w:b w:val="false"/>
          <w:i w:val="false"/>
          <w:color w:val="000000"/>
          <w:sz w:val="22"/>
        </w:rPr>
        <w:t>др</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62/06 –</w:t>
      </w:r>
      <w:r>
        <w:rPr>
          <w:rFonts w:ascii="Verdana"/>
          <w:b w:val="false"/>
          <w:i w:val="false"/>
          <w:color w:val="000000"/>
          <w:sz w:val="22"/>
        </w:rPr>
        <w:t xml:space="preserve"> </w:t>
      </w:r>
      <w:r>
        <w:rPr>
          <w:rFonts w:ascii="Verdana"/>
          <w:b w:val="false"/>
          <w:i w:val="false"/>
          <w:color w:val="000000"/>
          <w:sz w:val="22"/>
        </w:rPr>
        <w:t>др</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спречавању</w:t>
      </w:r>
      <w:r>
        <w:rPr>
          <w:rFonts w:ascii="Verdana"/>
          <w:b w:val="false"/>
          <w:i w:val="false"/>
          <w:color w:val="000000"/>
          <w:sz w:val="22"/>
        </w:rPr>
        <w:t xml:space="preserve"> </w:t>
      </w:r>
      <w:r>
        <w:rPr>
          <w:rFonts w:ascii="Verdana"/>
          <w:b w:val="false"/>
          <w:i w:val="false"/>
          <w:color w:val="000000"/>
          <w:sz w:val="22"/>
        </w:rPr>
        <w:t>прања</w:t>
      </w:r>
      <w:r>
        <w:rPr>
          <w:rFonts w:ascii="Verdana"/>
          <w:b w:val="false"/>
          <w:i w:val="false"/>
          <w:color w:val="000000"/>
          <w:sz w:val="22"/>
        </w:rPr>
        <w:t xml:space="preserve"> </w:t>
      </w:r>
      <w:r>
        <w:rPr>
          <w:rFonts w:ascii="Verdana"/>
          <w:b w:val="false"/>
          <w:i w:val="false"/>
          <w:color w:val="000000"/>
          <w:sz w:val="22"/>
        </w:rPr>
        <w:t>новца</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гласник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РС</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w:t>
      </w:r>
      <w:r>
        <w:rPr>
          <w:rFonts w:ascii="Verdana"/>
          <w:b w:val="false"/>
          <w:i w:val="false"/>
          <w:color w:val="000000"/>
          <w:sz w:val="22"/>
        </w:rPr>
        <w:t>. 107/05, 117/05 –</w:t>
      </w:r>
      <w:r>
        <w:rPr>
          <w:rFonts w:ascii="Verdana"/>
          <w:b w:val="false"/>
          <w:i w:val="false"/>
          <w:color w:val="000000"/>
          <w:sz w:val="22"/>
        </w:rPr>
        <w:t xml:space="preserve"> </w:t>
      </w:r>
      <w:r>
        <w:rPr>
          <w:rFonts w:ascii="Verdana"/>
          <w:b w:val="false"/>
          <w:i w:val="false"/>
          <w:color w:val="000000"/>
          <w:sz w:val="22"/>
        </w:rPr>
        <w:t>исправка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62/06 –</w:t>
      </w:r>
      <w:r>
        <w:rPr>
          <w:rFonts w:ascii="Verdana"/>
          <w:b w:val="false"/>
          <w:i w:val="false"/>
          <w:color w:val="000000"/>
          <w:sz w:val="22"/>
        </w:rPr>
        <w:t xml:space="preserve"> </w:t>
      </w:r>
      <w:r>
        <w:rPr>
          <w:rFonts w:ascii="Verdana"/>
          <w:b w:val="false"/>
          <w:i w:val="false"/>
          <w:color w:val="000000"/>
          <w:sz w:val="22"/>
        </w:rPr>
        <w:t>др</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пореском</w:t>
      </w:r>
      <w:r>
        <w:rPr>
          <w:rFonts w:ascii="Verdana"/>
          <w:b w:val="false"/>
          <w:i w:val="false"/>
          <w:color w:val="000000"/>
          <w:sz w:val="22"/>
        </w:rPr>
        <w:t xml:space="preserve"> </w:t>
      </w:r>
      <w:r>
        <w:rPr>
          <w:rFonts w:ascii="Verdana"/>
          <w:b w:val="false"/>
          <w:i w:val="false"/>
          <w:color w:val="000000"/>
          <w:sz w:val="22"/>
        </w:rPr>
        <w:t>поступку</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пореској</w:t>
      </w:r>
      <w:r>
        <w:rPr>
          <w:rFonts w:ascii="Verdana"/>
          <w:b w:val="false"/>
          <w:i w:val="false"/>
          <w:color w:val="000000"/>
          <w:sz w:val="22"/>
        </w:rPr>
        <w:t xml:space="preserve"> </w:t>
      </w:r>
      <w:r>
        <w:rPr>
          <w:rFonts w:ascii="Verdana"/>
          <w:b w:val="false"/>
          <w:i w:val="false"/>
          <w:color w:val="000000"/>
          <w:sz w:val="22"/>
        </w:rPr>
        <w:t>администрацији</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гласник</w:t>
      </w:r>
      <w:r>
        <w:rPr>
          <w:rFonts w:ascii="Verdana"/>
          <w:b w:val="false"/>
          <w:i w:val="false"/>
          <w:color w:val="000000"/>
          <w:sz w:val="22"/>
        </w:rPr>
        <w:t xml:space="preserve"> </w:t>
      </w:r>
      <w:r>
        <w:rPr>
          <w:rFonts w:ascii="Verdana"/>
          <w:b w:val="false"/>
          <w:i w:val="false"/>
          <w:color w:val="000000"/>
          <w:sz w:val="22"/>
        </w:rPr>
        <w:t>РС</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w:t>
      </w:r>
      <w:r>
        <w:rPr>
          <w:rFonts w:ascii="Verdana"/>
          <w:b w:val="false"/>
          <w:i w:val="false"/>
          <w:color w:val="000000"/>
          <w:sz w:val="22"/>
        </w:rPr>
        <w:t>. 80/02, 84/02 –</w:t>
      </w:r>
      <w:r>
        <w:rPr>
          <w:rFonts w:ascii="Verdana"/>
          <w:b w:val="false"/>
          <w:i w:val="false"/>
          <w:color w:val="000000"/>
          <w:sz w:val="22"/>
        </w:rPr>
        <w:t xml:space="preserve"> </w:t>
      </w:r>
      <w:r>
        <w:rPr>
          <w:rFonts w:ascii="Verdana"/>
          <w:b w:val="false"/>
          <w:i w:val="false"/>
          <w:color w:val="000000"/>
          <w:sz w:val="22"/>
        </w:rPr>
        <w:t>исправка</w:t>
      </w:r>
      <w:r>
        <w:rPr>
          <w:rFonts w:ascii="Verdana"/>
          <w:b w:val="false"/>
          <w:i w:val="false"/>
          <w:color w:val="000000"/>
          <w:sz w:val="22"/>
        </w:rPr>
        <w:t>, 23/03 –</w:t>
      </w:r>
      <w:r>
        <w:rPr>
          <w:rFonts w:ascii="Verdana"/>
          <w:b w:val="false"/>
          <w:i w:val="false"/>
          <w:color w:val="000000"/>
          <w:sz w:val="22"/>
        </w:rPr>
        <w:t xml:space="preserve"> </w:t>
      </w:r>
      <w:r>
        <w:rPr>
          <w:rFonts w:ascii="Verdana"/>
          <w:b w:val="false"/>
          <w:i w:val="false"/>
          <w:color w:val="000000"/>
          <w:sz w:val="22"/>
        </w:rPr>
        <w:t>исправка</w:t>
      </w:r>
      <w:r>
        <w:rPr>
          <w:rFonts w:ascii="Verdana"/>
          <w:b w:val="false"/>
          <w:i w:val="false"/>
          <w:color w:val="000000"/>
          <w:sz w:val="22"/>
        </w:rPr>
        <w:t>, 70/03, 55/04, 61/05, 85/05 –</w:t>
      </w:r>
      <w:r>
        <w:rPr>
          <w:rFonts w:ascii="Verdana"/>
          <w:b w:val="false"/>
          <w:i w:val="false"/>
          <w:color w:val="000000"/>
          <w:sz w:val="22"/>
        </w:rPr>
        <w:t xml:space="preserve"> </w:t>
      </w:r>
      <w:r>
        <w:rPr>
          <w:rFonts w:ascii="Verdana"/>
          <w:b w:val="false"/>
          <w:i w:val="false"/>
          <w:color w:val="000000"/>
          <w:sz w:val="22"/>
        </w:rPr>
        <w:t>др</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62/06 –</w:t>
      </w:r>
      <w:r>
        <w:rPr>
          <w:rFonts w:ascii="Verdana"/>
          <w:b w:val="false"/>
          <w:i w:val="false"/>
          <w:color w:val="000000"/>
          <w:sz w:val="22"/>
        </w:rPr>
        <w:t xml:space="preserve"> </w:t>
      </w:r>
      <w:r>
        <w:rPr>
          <w:rFonts w:ascii="Verdana"/>
          <w:b w:val="false"/>
          <w:i w:val="false"/>
          <w:color w:val="000000"/>
          <w:sz w:val="22"/>
        </w:rPr>
        <w:t>др</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61/07),</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извршењу</w:t>
      </w:r>
      <w:r>
        <w:rPr>
          <w:rFonts w:ascii="Verdana"/>
          <w:b w:val="false"/>
          <w:i w:val="false"/>
          <w:color w:val="000000"/>
          <w:sz w:val="22"/>
        </w:rPr>
        <w:t xml:space="preserve"> </w:t>
      </w:r>
      <w:r>
        <w:rPr>
          <w:rFonts w:ascii="Verdana"/>
          <w:b w:val="false"/>
          <w:i w:val="false"/>
          <w:color w:val="000000"/>
          <w:sz w:val="22"/>
        </w:rPr>
        <w:t>кривичних</w:t>
      </w:r>
      <w:r>
        <w:rPr>
          <w:rFonts w:ascii="Verdana"/>
          <w:b w:val="false"/>
          <w:i w:val="false"/>
          <w:color w:val="000000"/>
          <w:sz w:val="22"/>
        </w:rPr>
        <w:t xml:space="preserve"> </w:t>
      </w:r>
      <w:r>
        <w:rPr>
          <w:rFonts w:ascii="Verdana"/>
          <w:b w:val="false"/>
          <w:i w:val="false"/>
          <w:color w:val="000000"/>
          <w:sz w:val="22"/>
        </w:rPr>
        <w:t>санкција</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гласник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РС</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број</w:t>
      </w:r>
      <w:r>
        <w:rPr>
          <w:rFonts w:ascii="Verdana"/>
          <w:b w:val="false"/>
          <w:i w:val="false"/>
          <w:color w:val="000000"/>
          <w:sz w:val="22"/>
        </w:rPr>
        <w:t xml:space="preserve"> </w:t>
      </w:r>
      <w:r>
        <w:rPr>
          <w:rFonts w:ascii="Verdana"/>
          <w:b w:val="false"/>
          <w:i w:val="false"/>
          <w:color w:val="000000"/>
          <w:sz w:val="22"/>
        </w:rPr>
        <w:t>85/05)</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организацији</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надлежности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високотехнолошког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гласник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РС</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број</w:t>
      </w:r>
      <w:r>
        <w:rPr>
          <w:rFonts w:ascii="Verdana"/>
          <w:b w:val="false"/>
          <w:i w:val="false"/>
          <w:color w:val="000000"/>
          <w:sz w:val="22"/>
        </w:rPr>
        <w:t xml:space="preserve"> </w:t>
      </w:r>
      <w:r>
        <w:rPr>
          <w:rFonts w:ascii="Verdana"/>
          <w:b w:val="false"/>
          <w:i w:val="false"/>
          <w:color w:val="000000"/>
          <w:sz w:val="22"/>
        </w:rPr>
        <w:t>61/05).</w:t>
      </w:r>
    </w:p>
    <w:p>
      <w:pPr>
        <w:spacing w:after="150"/>
        <w:ind w:left="0"/>
        <w:jc w:val="left"/>
      </w:pPr>
      <w:r>
        <w:rPr>
          <w:rFonts w:ascii="Verdana"/>
          <w:b w:val="false"/>
          <w:i w:val="false"/>
          <w:color w:val="000000"/>
          <w:sz w:val="22"/>
        </w:rPr>
        <w:t>Национална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стратегија</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корупције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која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саставни</w:t>
      </w:r>
      <w:r>
        <w:rPr>
          <w:rFonts w:ascii="Verdana"/>
          <w:b w:val="false"/>
          <w:i w:val="false"/>
          <w:color w:val="000000"/>
          <w:sz w:val="22"/>
        </w:rPr>
        <w:t xml:space="preserve"> </w:t>
      </w:r>
      <w:r>
        <w:rPr>
          <w:rFonts w:ascii="Verdana"/>
          <w:b w:val="false"/>
          <w:i w:val="false"/>
          <w:color w:val="000000"/>
          <w:sz w:val="22"/>
        </w:rPr>
        <w:t>део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Одлуке</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утврђивању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Националне</w:t>
      </w:r>
      <w:r>
        <w:rPr>
          <w:rFonts w:ascii="Verdana"/>
          <w:b w:val="false"/>
          <w:i w:val="false"/>
          <w:color w:val="000000"/>
          <w:sz w:val="22"/>
        </w:rPr>
        <w:t xml:space="preserve"> </w:t>
      </w:r>
      <w:r>
        <w:rPr>
          <w:rFonts w:ascii="Verdana"/>
          <w:b w:val="false"/>
          <w:i w:val="false"/>
          <w:color w:val="000000"/>
          <w:sz w:val="22"/>
        </w:rPr>
        <w:t>стратегије</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корупције</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гласник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РС</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број</w:t>
      </w:r>
      <w:r>
        <w:rPr>
          <w:rFonts w:ascii="Verdana"/>
          <w:b w:val="false"/>
          <w:i w:val="false"/>
          <w:color w:val="000000"/>
          <w:sz w:val="22"/>
        </w:rPr>
        <w:t xml:space="preserve"> </w:t>
      </w:r>
      <w:r>
        <w:rPr>
          <w:rFonts w:ascii="Verdana"/>
          <w:b w:val="false"/>
          <w:i w:val="false"/>
          <w:color w:val="000000"/>
          <w:sz w:val="22"/>
        </w:rPr>
        <w:t>109/05),</w:t>
      </w:r>
      <w:r>
        <w:rPr>
          <w:rFonts w:ascii="Verdana"/>
          <w:b w:val="false"/>
          <w:i w:val="false"/>
          <w:color w:val="000000"/>
          <w:sz w:val="22"/>
        </w:rPr>
        <w:t xml:space="preserve"> </w:t>
      </w:r>
      <w:r>
        <w:rPr>
          <w:rFonts w:ascii="Verdana"/>
          <w:b w:val="false"/>
          <w:i w:val="false"/>
          <w:color w:val="000000"/>
          <w:sz w:val="22"/>
        </w:rPr>
        <w:t>предвиђа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низ</w:t>
      </w:r>
      <w:r>
        <w:rPr>
          <w:rFonts w:ascii="Verdana"/>
          <w:b w:val="false"/>
          <w:i w:val="false"/>
          <w:color w:val="000000"/>
          <w:sz w:val="22"/>
        </w:rPr>
        <w:t xml:space="preserve"> </w:t>
      </w:r>
      <w:r>
        <w:rPr>
          <w:rFonts w:ascii="Verdana"/>
          <w:b w:val="false"/>
          <w:i w:val="false"/>
          <w:color w:val="000000"/>
          <w:sz w:val="22"/>
        </w:rPr>
        <w:t>препорука</w:t>
      </w:r>
      <w:r>
        <w:rPr>
          <w:rFonts w:ascii="Verdana"/>
          <w:b w:val="false"/>
          <w:i w:val="false"/>
          <w:color w:val="000000"/>
          <w:sz w:val="22"/>
        </w:rPr>
        <w:t xml:space="preserve"> </w:t>
      </w:r>
      <w:r>
        <w:rPr>
          <w:rFonts w:ascii="Verdana"/>
          <w:b w:val="false"/>
          <w:i w:val="false"/>
          <w:color w:val="000000"/>
          <w:sz w:val="22"/>
        </w:rPr>
        <w:t>које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односе</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корупције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Ова</w:t>
      </w:r>
      <w:r>
        <w:rPr>
          <w:rFonts w:ascii="Verdana"/>
          <w:b w:val="false"/>
          <w:i w:val="false"/>
          <w:color w:val="000000"/>
          <w:sz w:val="22"/>
        </w:rPr>
        <w:t xml:space="preserve"> </w:t>
      </w:r>
      <w:r>
        <w:rPr>
          <w:rFonts w:ascii="Verdana"/>
          <w:b w:val="false"/>
          <w:i w:val="false"/>
          <w:color w:val="000000"/>
          <w:sz w:val="22"/>
        </w:rPr>
        <w:t>стратегија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поред</w:t>
      </w:r>
      <w:r>
        <w:rPr>
          <w:rFonts w:ascii="Verdana"/>
          <w:b w:val="false"/>
          <w:i w:val="false"/>
          <w:color w:val="000000"/>
          <w:sz w:val="22"/>
        </w:rPr>
        <w:t xml:space="preserve"> </w:t>
      </w:r>
      <w:r>
        <w:rPr>
          <w:rFonts w:ascii="Verdana"/>
          <w:b w:val="false"/>
          <w:i w:val="false"/>
          <w:color w:val="000000"/>
          <w:sz w:val="22"/>
        </w:rPr>
        <w:t>осталог</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садржи</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препоруке</w:t>
      </w:r>
      <w:r>
        <w:rPr>
          <w:rFonts w:ascii="Verdana"/>
          <w:b w:val="false"/>
          <w:i w:val="false"/>
          <w:color w:val="000000"/>
          <w:sz w:val="22"/>
        </w:rPr>
        <w:t xml:space="preserve"> </w:t>
      </w:r>
      <w:r>
        <w:rPr>
          <w:rFonts w:ascii="Verdana"/>
          <w:b w:val="false"/>
          <w:i w:val="false"/>
          <w:color w:val="000000"/>
          <w:sz w:val="22"/>
        </w:rPr>
        <w:t>које</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односе</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доследну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примену</w:t>
      </w:r>
      <w:r>
        <w:rPr>
          <w:rFonts w:ascii="Verdana"/>
          <w:b w:val="false"/>
          <w:i w:val="false"/>
          <w:color w:val="000000"/>
          <w:sz w:val="22"/>
        </w:rPr>
        <w:t xml:space="preserve"> </w:t>
      </w:r>
      <w:r>
        <w:rPr>
          <w:rFonts w:ascii="Verdana"/>
          <w:b w:val="false"/>
          <w:i w:val="false"/>
          <w:color w:val="000000"/>
          <w:sz w:val="22"/>
        </w:rPr>
        <w:t>прописа</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обавезном</w:t>
      </w:r>
      <w:r>
        <w:rPr>
          <w:rFonts w:ascii="Verdana"/>
          <w:b w:val="false"/>
          <w:i w:val="false"/>
          <w:color w:val="000000"/>
          <w:sz w:val="22"/>
        </w:rPr>
        <w:t xml:space="preserve"> </w:t>
      </w:r>
      <w:r>
        <w:rPr>
          <w:rFonts w:ascii="Verdana"/>
          <w:b w:val="false"/>
          <w:i w:val="false"/>
          <w:color w:val="000000"/>
          <w:sz w:val="22"/>
        </w:rPr>
        <w:t>одузимању</w:t>
      </w:r>
      <w:r>
        <w:rPr>
          <w:rFonts w:ascii="Verdana"/>
          <w:b w:val="false"/>
          <w:i w:val="false"/>
          <w:color w:val="000000"/>
          <w:sz w:val="22"/>
        </w:rPr>
        <w:t xml:space="preserve"> </w:t>
      </w:r>
      <w:r>
        <w:rPr>
          <w:rFonts w:ascii="Verdana"/>
          <w:b w:val="false"/>
          <w:i w:val="false"/>
          <w:color w:val="000000"/>
          <w:sz w:val="22"/>
        </w:rPr>
        <w:t>користи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која</w:t>
      </w:r>
      <w:r>
        <w:rPr>
          <w:rFonts w:ascii="Verdana"/>
          <w:b w:val="false"/>
          <w:i w:val="false"/>
          <w:color w:val="000000"/>
          <w:sz w:val="22"/>
        </w:rPr>
        <w:t xml:space="preserve"> </w:t>
      </w:r>
      <w:r>
        <w:rPr>
          <w:rFonts w:ascii="Verdana"/>
          <w:b w:val="false"/>
          <w:i w:val="false"/>
          <w:color w:val="000000"/>
          <w:sz w:val="22"/>
        </w:rPr>
        <w:t>потиче</w:t>
      </w:r>
      <w:r>
        <w:rPr>
          <w:rFonts w:ascii="Verdana"/>
          <w:b w:val="false"/>
          <w:i w:val="false"/>
          <w:color w:val="000000"/>
          <w:sz w:val="22"/>
        </w:rPr>
        <w:t xml:space="preserve"> </w:t>
      </w:r>
      <w:r>
        <w:rPr>
          <w:rFonts w:ascii="Verdana"/>
          <w:b w:val="false"/>
          <w:i w:val="false"/>
          <w:color w:val="000000"/>
          <w:sz w:val="22"/>
        </w:rPr>
        <w:t>од</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корупције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израду</w:t>
      </w:r>
      <w:r>
        <w:rPr>
          <w:rFonts w:ascii="Verdana"/>
          <w:b w:val="false"/>
          <w:i w:val="false"/>
          <w:color w:val="000000"/>
          <w:sz w:val="22"/>
        </w:rPr>
        <w:t xml:space="preserve"> </w:t>
      </w:r>
      <w:r>
        <w:rPr>
          <w:rFonts w:ascii="Verdana"/>
          <w:b w:val="false"/>
          <w:i w:val="false"/>
          <w:color w:val="000000"/>
          <w:sz w:val="22"/>
        </w:rPr>
        <w:t>упутства</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поступању</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привремено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одузетом</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замрзнутом</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одузетом</w:t>
      </w:r>
      <w:r>
        <w:rPr>
          <w:rFonts w:ascii="Verdana"/>
          <w:b w:val="false"/>
          <w:i w:val="false"/>
          <w:color w:val="000000"/>
          <w:sz w:val="22"/>
        </w:rPr>
        <w:t xml:space="preserve"> </w:t>
      </w:r>
      <w:r>
        <w:rPr>
          <w:rFonts w:ascii="Verdana"/>
          <w:b w:val="false"/>
          <w:i w:val="false"/>
          <w:color w:val="000000"/>
          <w:sz w:val="22"/>
        </w:rPr>
        <w:t>имовинском</w:t>
      </w:r>
      <w:r>
        <w:rPr>
          <w:rFonts w:ascii="Verdana"/>
          <w:b w:val="false"/>
          <w:i w:val="false"/>
          <w:color w:val="000000"/>
          <w:sz w:val="22"/>
        </w:rPr>
        <w:t xml:space="preserve"> </w:t>
      </w:r>
      <w:r>
        <w:rPr>
          <w:rFonts w:ascii="Verdana"/>
          <w:b w:val="false"/>
          <w:i w:val="false"/>
          <w:color w:val="000000"/>
          <w:sz w:val="22"/>
        </w:rPr>
        <w:t>користи</w:t>
      </w:r>
      <w:r>
        <w:rPr>
          <w:rFonts w:ascii="Verdana"/>
          <w:b w:val="false"/>
          <w:i w:val="false"/>
          <w:color w:val="000000"/>
          <w:sz w:val="22"/>
        </w:rPr>
        <w:t>.</w:t>
      </w:r>
    </w:p>
    <w:p>
      <w:pPr>
        <w:spacing w:after="150"/>
        <w:ind w:left="0"/>
        <w:jc w:val="left"/>
      </w:pP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Законику</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кривичном</w:t>
      </w:r>
      <w:r>
        <w:rPr>
          <w:rFonts w:ascii="Verdana"/>
          <w:b w:val="false"/>
          <w:i w:val="false"/>
          <w:color w:val="000000"/>
          <w:sz w:val="22"/>
        </w:rPr>
        <w:t xml:space="preserve"> </w:t>
      </w:r>
      <w:r>
        <w:rPr>
          <w:rFonts w:ascii="Verdana"/>
          <w:b w:val="false"/>
          <w:i w:val="false"/>
          <w:color w:val="000000"/>
          <w:sz w:val="22"/>
        </w:rPr>
        <w:t>поступку</w:t>
      </w:r>
      <w:r>
        <w:rPr>
          <w:rFonts w:ascii="Verdana"/>
          <w:b w:val="false"/>
          <w:i w:val="false"/>
          <w:color w:val="000000"/>
          <w:sz w:val="22"/>
        </w:rPr>
        <w:t xml:space="preserve"> </w:t>
      </w:r>
      <w:r>
        <w:rPr>
          <w:rFonts w:ascii="Verdana"/>
          <w:b w:val="false"/>
          <w:i w:val="false"/>
          <w:color w:val="000000"/>
          <w:sz w:val="22"/>
        </w:rPr>
        <w:t>садржане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посебне</w:t>
      </w:r>
      <w:r>
        <w:rPr>
          <w:rFonts w:ascii="Verdana"/>
          <w:b w:val="false"/>
          <w:i w:val="false"/>
          <w:color w:val="000000"/>
          <w:sz w:val="22"/>
        </w:rPr>
        <w:t xml:space="preserve"> </w:t>
      </w:r>
      <w:r>
        <w:rPr>
          <w:rFonts w:ascii="Verdana"/>
          <w:b w:val="false"/>
          <w:i w:val="false"/>
          <w:color w:val="000000"/>
          <w:sz w:val="22"/>
        </w:rPr>
        <w:t>одредбе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поступку</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кривична</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поступку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одузимања</w:t>
      </w:r>
      <w:r>
        <w:rPr>
          <w:rFonts w:ascii="Verdana"/>
          <w:b w:val="false"/>
          <w:i w:val="false"/>
          <w:color w:val="000000"/>
          <w:sz w:val="22"/>
        </w:rPr>
        <w:t xml:space="preserve"> </w:t>
      </w:r>
      <w:r>
        <w:rPr>
          <w:rFonts w:ascii="Verdana"/>
          <w:b w:val="false"/>
          <w:i w:val="false"/>
          <w:color w:val="000000"/>
          <w:sz w:val="22"/>
        </w:rPr>
        <w:t>предмета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имовинске</w:t>
      </w:r>
      <w:r>
        <w:rPr>
          <w:rFonts w:ascii="Verdana"/>
          <w:b w:val="false"/>
          <w:i w:val="false"/>
          <w:color w:val="000000"/>
          <w:sz w:val="22"/>
        </w:rPr>
        <w:t xml:space="preserve"> </w:t>
      </w:r>
      <w:r>
        <w:rPr>
          <w:rFonts w:ascii="Verdana"/>
          <w:b w:val="false"/>
          <w:i w:val="false"/>
          <w:color w:val="000000"/>
          <w:sz w:val="22"/>
        </w:rPr>
        <w:t>користи</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поступку</w:t>
      </w:r>
      <w:r>
        <w:rPr>
          <w:rFonts w:ascii="Verdana"/>
          <w:b w:val="false"/>
          <w:i w:val="false"/>
          <w:color w:val="000000"/>
          <w:sz w:val="22"/>
        </w:rPr>
        <w:t xml:space="preserve"> </w:t>
      </w:r>
      <w:r>
        <w:rPr>
          <w:rFonts w:ascii="Verdana"/>
          <w:b w:val="false"/>
          <w:i w:val="false"/>
          <w:color w:val="000000"/>
          <w:sz w:val="22"/>
        </w:rPr>
        <w:t>међународне</w:t>
      </w:r>
      <w:r>
        <w:rPr>
          <w:rFonts w:ascii="Verdana"/>
          <w:b w:val="false"/>
          <w:i w:val="false"/>
          <w:color w:val="000000"/>
          <w:sz w:val="22"/>
        </w:rPr>
        <w:t xml:space="preserve"> </w:t>
      </w:r>
      <w:r>
        <w:rPr>
          <w:rFonts w:ascii="Verdana"/>
          <w:b w:val="false"/>
          <w:i w:val="false"/>
          <w:color w:val="000000"/>
          <w:sz w:val="22"/>
        </w:rPr>
        <w:t>сарадње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откривању</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кривичном</w:t>
      </w:r>
      <w:r>
        <w:rPr>
          <w:rFonts w:ascii="Verdana"/>
          <w:b w:val="false"/>
          <w:i w:val="false"/>
          <w:color w:val="000000"/>
          <w:sz w:val="22"/>
        </w:rPr>
        <w:t xml:space="preserve"> </w:t>
      </w:r>
      <w:r>
        <w:rPr>
          <w:rFonts w:ascii="Verdana"/>
          <w:b w:val="false"/>
          <w:i w:val="false"/>
          <w:color w:val="000000"/>
          <w:sz w:val="22"/>
        </w:rPr>
        <w:t>гоњењу</w:t>
      </w:r>
      <w:r>
        <w:rPr>
          <w:rFonts w:ascii="Verdana"/>
          <w:b w:val="false"/>
          <w:i w:val="false"/>
          <w:color w:val="000000"/>
          <w:sz w:val="22"/>
        </w:rPr>
        <w:t xml:space="preserve"> </w:t>
      </w:r>
      <w:r>
        <w:rPr>
          <w:rFonts w:ascii="Verdana"/>
          <w:b w:val="false"/>
          <w:i w:val="false"/>
          <w:color w:val="000000"/>
          <w:sz w:val="22"/>
        </w:rPr>
        <w:t>учинилаца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кривичних</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Такође</w:t>
      </w:r>
      <w:r>
        <w:rPr>
          <w:rFonts w:ascii="Verdana"/>
          <w:b w:val="false"/>
          <w:i w:val="false"/>
          <w:color w:val="000000"/>
          <w:sz w:val="22"/>
        </w:rPr>
        <w:t>, </w:t>
      </w:r>
      <w:r>
        <w:rPr>
          <w:rFonts w:ascii="Verdana"/>
          <w:b w:val="false"/>
          <w:i w:val="false"/>
          <w:color w:val="000000"/>
          <w:sz w:val="22"/>
        </w:rPr>
        <w:t xml:space="preserve"> </w:t>
      </w:r>
      <w:r>
        <w:rPr>
          <w:rFonts w:ascii="Verdana"/>
          <w:b w:val="false"/>
          <w:i w:val="false"/>
          <w:color w:val="000000"/>
          <w:sz w:val="22"/>
        </w:rPr>
        <w:t>садржане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одредбе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које</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односе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сведока</w:t>
      </w:r>
      <w:r>
        <w:rPr>
          <w:rFonts w:ascii="Verdana"/>
          <w:b w:val="false"/>
          <w:i w:val="false"/>
          <w:color w:val="000000"/>
          <w:sz w:val="22"/>
        </w:rPr>
        <w:t xml:space="preserve"> </w:t>
      </w:r>
      <w:r>
        <w:rPr>
          <w:rFonts w:ascii="Verdana"/>
          <w:b w:val="false"/>
          <w:i w:val="false"/>
          <w:color w:val="000000"/>
          <w:sz w:val="22"/>
        </w:rPr>
        <w:t>сарадника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остваривање</w:t>
      </w:r>
      <w:r>
        <w:rPr>
          <w:rFonts w:ascii="Verdana"/>
          <w:b w:val="false"/>
          <w:i w:val="false"/>
          <w:color w:val="000000"/>
          <w:sz w:val="22"/>
        </w:rPr>
        <w:t xml:space="preserve"> </w:t>
      </w:r>
      <w:r>
        <w:rPr>
          <w:rFonts w:ascii="Verdana"/>
          <w:b w:val="false"/>
          <w:i w:val="false"/>
          <w:color w:val="000000"/>
          <w:sz w:val="22"/>
        </w:rPr>
        <w:t>увида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рачун</w:t>
      </w:r>
      <w:r>
        <w:rPr>
          <w:rFonts w:ascii="Verdana"/>
          <w:b w:val="false"/>
          <w:i w:val="false"/>
          <w:color w:val="000000"/>
          <w:sz w:val="22"/>
        </w:rPr>
        <w:t xml:space="preserve"> </w:t>
      </w:r>
      <w:r>
        <w:rPr>
          <w:rFonts w:ascii="Verdana"/>
          <w:b w:val="false"/>
          <w:i w:val="false"/>
          <w:color w:val="000000"/>
          <w:sz w:val="22"/>
        </w:rPr>
        <w:t>банкарске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или</w:t>
      </w:r>
      <w:r>
        <w:rPr>
          <w:rFonts w:ascii="Verdana"/>
          <w:b w:val="false"/>
          <w:i w:val="false"/>
          <w:color w:val="000000"/>
          <w:sz w:val="22"/>
        </w:rPr>
        <w:t xml:space="preserve"> </w:t>
      </w:r>
      <w:r>
        <w:rPr>
          <w:rFonts w:ascii="Verdana"/>
          <w:b w:val="false"/>
          <w:i w:val="false"/>
          <w:color w:val="000000"/>
          <w:sz w:val="22"/>
        </w:rPr>
        <w:t>друге</w:t>
      </w:r>
      <w:r>
        <w:rPr>
          <w:rFonts w:ascii="Verdana"/>
          <w:b w:val="false"/>
          <w:i w:val="false"/>
          <w:color w:val="000000"/>
          <w:sz w:val="22"/>
        </w:rPr>
        <w:t xml:space="preserve"> </w:t>
      </w:r>
      <w:r>
        <w:rPr>
          <w:rFonts w:ascii="Verdana"/>
          <w:b w:val="false"/>
          <w:i w:val="false"/>
          <w:color w:val="000000"/>
          <w:sz w:val="22"/>
        </w:rPr>
        <w:t>финансијске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организације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привремену</w:t>
      </w:r>
      <w:r>
        <w:rPr>
          <w:rFonts w:ascii="Verdana"/>
          <w:b w:val="false"/>
          <w:i w:val="false"/>
          <w:color w:val="000000"/>
          <w:sz w:val="22"/>
        </w:rPr>
        <w:t xml:space="preserve"> </w:t>
      </w:r>
      <w:r>
        <w:rPr>
          <w:rFonts w:ascii="Verdana"/>
          <w:b w:val="false"/>
          <w:i w:val="false"/>
          <w:color w:val="000000"/>
          <w:sz w:val="22"/>
        </w:rPr>
        <w:t>обуставу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исплате</w:t>
      </w:r>
      <w:r>
        <w:rPr>
          <w:rFonts w:ascii="Verdana"/>
          <w:b w:val="false"/>
          <w:i w:val="false"/>
          <w:color w:val="000000"/>
          <w:sz w:val="22"/>
        </w:rPr>
        <w:t xml:space="preserve"> </w:t>
      </w:r>
      <w:r>
        <w:rPr>
          <w:rFonts w:ascii="Verdana"/>
          <w:b w:val="false"/>
          <w:i w:val="false"/>
          <w:color w:val="000000"/>
          <w:sz w:val="22"/>
        </w:rPr>
        <w:t>односно</w:t>
      </w:r>
      <w:r>
        <w:rPr>
          <w:rFonts w:ascii="Verdana"/>
          <w:b w:val="false"/>
          <w:i w:val="false"/>
          <w:color w:val="000000"/>
          <w:sz w:val="22"/>
        </w:rPr>
        <w:t xml:space="preserve"> </w:t>
      </w:r>
      <w:r>
        <w:rPr>
          <w:rFonts w:ascii="Verdana"/>
          <w:b w:val="false"/>
          <w:i w:val="false"/>
          <w:color w:val="000000"/>
          <w:sz w:val="22"/>
        </w:rPr>
        <w:t>издавања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сумњивог</w:t>
      </w:r>
      <w:r>
        <w:rPr>
          <w:rFonts w:ascii="Verdana"/>
          <w:b w:val="false"/>
          <w:i w:val="false"/>
          <w:color w:val="000000"/>
          <w:sz w:val="22"/>
        </w:rPr>
        <w:t xml:space="preserve"> </w:t>
      </w:r>
      <w:r>
        <w:rPr>
          <w:rFonts w:ascii="Verdana"/>
          <w:b w:val="false"/>
          <w:i w:val="false"/>
          <w:color w:val="000000"/>
          <w:sz w:val="22"/>
        </w:rPr>
        <w:t>новца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вредносних</w:t>
      </w:r>
      <w:r>
        <w:rPr>
          <w:rFonts w:ascii="Verdana"/>
          <w:b w:val="false"/>
          <w:i w:val="false"/>
          <w:color w:val="000000"/>
          <w:sz w:val="22"/>
        </w:rPr>
        <w:t xml:space="preserve"> </w:t>
      </w:r>
      <w:r>
        <w:rPr>
          <w:rFonts w:ascii="Verdana"/>
          <w:b w:val="false"/>
          <w:i w:val="false"/>
          <w:color w:val="000000"/>
          <w:sz w:val="22"/>
        </w:rPr>
        <w:t>папира</w:t>
      </w:r>
      <w:r>
        <w:rPr>
          <w:rFonts w:ascii="Verdana"/>
          <w:b w:val="false"/>
          <w:i w:val="false"/>
          <w:color w:val="000000"/>
          <w:sz w:val="22"/>
        </w:rPr>
        <w:t xml:space="preserve"> </w:t>
      </w:r>
      <w:r>
        <w:rPr>
          <w:rFonts w:ascii="Verdana"/>
          <w:b w:val="false"/>
          <w:i w:val="false"/>
          <w:color w:val="000000"/>
          <w:sz w:val="22"/>
        </w:rPr>
        <w:t>или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предмета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Поред</w:t>
      </w:r>
      <w:r>
        <w:rPr>
          <w:rFonts w:ascii="Verdana"/>
          <w:b w:val="false"/>
          <w:i w:val="false"/>
          <w:color w:val="000000"/>
          <w:sz w:val="22"/>
        </w:rPr>
        <w:t xml:space="preserve"> </w:t>
      </w:r>
      <w:r>
        <w:rPr>
          <w:rFonts w:ascii="Verdana"/>
          <w:b w:val="false"/>
          <w:i w:val="false"/>
          <w:color w:val="000000"/>
          <w:sz w:val="22"/>
        </w:rPr>
        <w:t>примене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мера</w:t>
      </w:r>
      <w:r>
        <w:rPr>
          <w:rFonts w:ascii="Verdana"/>
          <w:b w:val="false"/>
          <w:i w:val="false"/>
          <w:color w:val="000000"/>
          <w:sz w:val="22"/>
        </w:rPr>
        <w:t xml:space="preserve"> </w:t>
      </w:r>
      <w:r>
        <w:rPr>
          <w:rFonts w:ascii="Verdana"/>
          <w:b w:val="false"/>
          <w:i w:val="false"/>
          <w:color w:val="000000"/>
          <w:sz w:val="22"/>
        </w:rPr>
        <w:t>из</w:t>
      </w:r>
      <w:r>
        <w:rPr>
          <w:rFonts w:ascii="Verdana"/>
          <w:b w:val="false"/>
          <w:i w:val="false"/>
          <w:color w:val="000000"/>
          <w:sz w:val="22"/>
        </w:rPr>
        <w:t xml:space="preserve"> </w:t>
      </w:r>
      <w:r>
        <w:rPr>
          <w:rFonts w:ascii="Verdana"/>
          <w:b w:val="false"/>
          <w:i w:val="false"/>
          <w:color w:val="000000"/>
          <w:sz w:val="22"/>
        </w:rPr>
        <w:t>чл</w:t>
      </w:r>
      <w:r>
        <w:rPr>
          <w:rFonts w:ascii="Verdana"/>
          <w:b w:val="false"/>
          <w:i w:val="false"/>
          <w:color w:val="000000"/>
          <w:sz w:val="22"/>
        </w:rPr>
        <w:t>. 232.</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234.</w:t>
      </w:r>
      <w:r>
        <w:rPr>
          <w:rFonts w:ascii="Verdana"/>
          <w:b w:val="false"/>
          <w:i w:val="false"/>
          <w:color w:val="000000"/>
          <w:sz w:val="22"/>
        </w:rPr>
        <w:t xml:space="preserve"> </w:t>
      </w:r>
      <w:r>
        <w:rPr>
          <w:rFonts w:ascii="Verdana"/>
          <w:b w:val="false"/>
          <w:i w:val="false"/>
          <w:color w:val="000000"/>
          <w:sz w:val="22"/>
        </w:rPr>
        <w:t>овог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законика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регулисана</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примена</w:t>
      </w:r>
      <w:r>
        <w:rPr>
          <w:rFonts w:ascii="Verdana"/>
          <w:b w:val="false"/>
          <w:i w:val="false"/>
          <w:color w:val="000000"/>
          <w:sz w:val="22"/>
        </w:rPr>
        <w:t xml:space="preserve"> </w:t>
      </w:r>
      <w:r>
        <w:rPr>
          <w:rFonts w:ascii="Verdana"/>
          <w:b w:val="false"/>
          <w:i w:val="false"/>
          <w:color w:val="000000"/>
          <w:sz w:val="22"/>
        </w:rPr>
        <w:t>мера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пружање</w:t>
      </w:r>
      <w:r>
        <w:rPr>
          <w:rFonts w:ascii="Verdana"/>
          <w:b w:val="false"/>
          <w:i w:val="false"/>
          <w:color w:val="000000"/>
          <w:sz w:val="22"/>
        </w:rPr>
        <w:t xml:space="preserve"> </w:t>
      </w:r>
      <w:r>
        <w:rPr>
          <w:rFonts w:ascii="Verdana"/>
          <w:b w:val="false"/>
          <w:i w:val="false"/>
          <w:color w:val="000000"/>
          <w:sz w:val="22"/>
        </w:rPr>
        <w:t>симулованих</w:t>
      </w:r>
      <w:r>
        <w:rPr>
          <w:rFonts w:ascii="Verdana"/>
          <w:b w:val="false"/>
          <w:i w:val="false"/>
          <w:color w:val="000000"/>
          <w:sz w:val="22"/>
        </w:rPr>
        <w:t xml:space="preserve"> </w:t>
      </w:r>
      <w:r>
        <w:rPr>
          <w:rFonts w:ascii="Verdana"/>
          <w:b w:val="false"/>
          <w:i w:val="false"/>
          <w:color w:val="000000"/>
          <w:sz w:val="22"/>
        </w:rPr>
        <w:t>пословних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услуга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склапање</w:t>
      </w:r>
      <w:r>
        <w:rPr>
          <w:rFonts w:ascii="Verdana"/>
          <w:b w:val="false"/>
          <w:i w:val="false"/>
          <w:color w:val="000000"/>
          <w:sz w:val="22"/>
        </w:rPr>
        <w:t xml:space="preserve"> </w:t>
      </w:r>
      <w:r>
        <w:rPr>
          <w:rFonts w:ascii="Verdana"/>
          <w:b w:val="false"/>
          <w:i w:val="false"/>
          <w:color w:val="000000"/>
          <w:sz w:val="22"/>
        </w:rPr>
        <w:t>симулованих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правних</w:t>
      </w:r>
      <w:r>
        <w:rPr>
          <w:rFonts w:ascii="Verdana"/>
          <w:b w:val="false"/>
          <w:i w:val="false"/>
          <w:color w:val="000000"/>
          <w:sz w:val="22"/>
        </w:rPr>
        <w:t xml:space="preserve"> </w:t>
      </w:r>
      <w:r>
        <w:rPr>
          <w:rFonts w:ascii="Verdana"/>
          <w:b w:val="false"/>
          <w:i w:val="false"/>
          <w:color w:val="000000"/>
          <w:sz w:val="22"/>
        </w:rPr>
        <w:t>послова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ангажовање</w:t>
      </w:r>
      <w:r>
        <w:rPr>
          <w:rFonts w:ascii="Verdana"/>
          <w:b w:val="false"/>
          <w:i w:val="false"/>
          <w:color w:val="000000"/>
          <w:sz w:val="22"/>
        </w:rPr>
        <w:t xml:space="preserve"> </w:t>
      </w:r>
      <w:r>
        <w:rPr>
          <w:rFonts w:ascii="Verdana"/>
          <w:b w:val="false"/>
          <w:i w:val="false"/>
          <w:color w:val="000000"/>
          <w:sz w:val="22"/>
        </w:rPr>
        <w:t>прикривених</w:t>
      </w:r>
      <w:r>
        <w:rPr>
          <w:rFonts w:ascii="Verdana"/>
          <w:b w:val="false"/>
          <w:i w:val="false"/>
          <w:color w:val="000000"/>
          <w:sz w:val="22"/>
        </w:rPr>
        <w:t xml:space="preserve"> </w:t>
      </w:r>
      <w:r>
        <w:rPr>
          <w:rFonts w:ascii="Verdana"/>
          <w:b w:val="false"/>
          <w:i w:val="false"/>
          <w:color w:val="000000"/>
          <w:sz w:val="22"/>
        </w:rPr>
        <w:t>иследника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контролисаних</w:t>
      </w:r>
      <w:r>
        <w:rPr>
          <w:rFonts w:ascii="Verdana"/>
          <w:b w:val="false"/>
          <w:i w:val="false"/>
          <w:color w:val="000000"/>
          <w:sz w:val="22"/>
        </w:rPr>
        <w:t xml:space="preserve"> </w:t>
      </w:r>
      <w:r>
        <w:rPr>
          <w:rFonts w:ascii="Verdana"/>
          <w:b w:val="false"/>
          <w:i w:val="false"/>
          <w:color w:val="000000"/>
          <w:sz w:val="22"/>
        </w:rPr>
        <w:t>испорука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привремено</w:t>
      </w:r>
      <w:r>
        <w:rPr>
          <w:rFonts w:ascii="Verdana"/>
          <w:b w:val="false"/>
          <w:i w:val="false"/>
          <w:color w:val="000000"/>
          <w:sz w:val="22"/>
        </w:rPr>
        <w:t xml:space="preserve"> </w:t>
      </w:r>
      <w:r>
        <w:rPr>
          <w:rFonts w:ascii="Verdana"/>
          <w:b w:val="false"/>
          <w:i w:val="false"/>
          <w:color w:val="000000"/>
          <w:sz w:val="22"/>
        </w:rPr>
        <w:t>одузимање</w:t>
      </w:r>
      <w:r>
        <w:rPr>
          <w:rFonts w:ascii="Verdana"/>
          <w:b w:val="false"/>
          <w:i w:val="false"/>
          <w:color w:val="000000"/>
          <w:sz w:val="22"/>
        </w:rPr>
        <w:t xml:space="preserve"> </w:t>
      </w:r>
      <w:r>
        <w:rPr>
          <w:rFonts w:ascii="Verdana"/>
          <w:b w:val="false"/>
          <w:i w:val="false"/>
          <w:color w:val="000000"/>
          <w:sz w:val="22"/>
        </w:rPr>
        <w:t>предмета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имовинске</w:t>
      </w:r>
      <w:r>
        <w:rPr>
          <w:rFonts w:ascii="Verdana"/>
          <w:b w:val="false"/>
          <w:i w:val="false"/>
          <w:color w:val="000000"/>
          <w:sz w:val="22"/>
        </w:rPr>
        <w:t xml:space="preserve"> </w:t>
      </w:r>
      <w:r>
        <w:rPr>
          <w:rFonts w:ascii="Verdana"/>
          <w:b w:val="false"/>
          <w:i w:val="false"/>
          <w:color w:val="000000"/>
          <w:sz w:val="22"/>
        </w:rPr>
        <w:t>користи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ван</w:t>
      </w:r>
      <w:r>
        <w:rPr>
          <w:rFonts w:ascii="Verdana"/>
          <w:b w:val="false"/>
          <w:i w:val="false"/>
          <w:color w:val="000000"/>
          <w:sz w:val="22"/>
        </w:rPr>
        <w:t xml:space="preserve"> </w:t>
      </w:r>
      <w:r>
        <w:rPr>
          <w:rFonts w:ascii="Verdana"/>
          <w:b w:val="false"/>
          <w:i w:val="false"/>
          <w:color w:val="000000"/>
          <w:sz w:val="22"/>
        </w:rPr>
        <w:t>услова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предвиђених</w:t>
      </w:r>
      <w:r>
        <w:rPr>
          <w:rFonts w:ascii="Verdana"/>
          <w:b w:val="false"/>
          <w:i w:val="false"/>
          <w:color w:val="000000"/>
          <w:sz w:val="22"/>
        </w:rPr>
        <w:t xml:space="preserve"> </w:t>
      </w:r>
      <w:r>
        <w:rPr>
          <w:rFonts w:ascii="Verdana"/>
          <w:b w:val="false"/>
          <w:i w:val="false"/>
          <w:color w:val="000000"/>
          <w:sz w:val="22"/>
        </w:rPr>
        <w:t>одредбама</w:t>
      </w:r>
      <w:r>
        <w:rPr>
          <w:rFonts w:ascii="Verdana"/>
          <w:b w:val="false"/>
          <w:i w:val="false"/>
          <w:color w:val="000000"/>
          <w:sz w:val="22"/>
        </w:rPr>
        <w:t xml:space="preserve"> </w:t>
      </w:r>
      <w:r>
        <w:rPr>
          <w:rFonts w:ascii="Verdana"/>
          <w:b w:val="false"/>
          <w:i w:val="false"/>
          <w:color w:val="000000"/>
          <w:sz w:val="22"/>
        </w:rPr>
        <w:t>чл</w:t>
      </w:r>
      <w:r>
        <w:rPr>
          <w:rFonts w:ascii="Verdana"/>
          <w:b w:val="false"/>
          <w:i w:val="false"/>
          <w:color w:val="000000"/>
          <w:sz w:val="22"/>
        </w:rPr>
        <w:t>. 82.</w:t>
      </w:r>
      <w:r>
        <w:rPr>
          <w:rFonts w:ascii="Verdana"/>
          <w:b w:val="false"/>
          <w:i w:val="false"/>
          <w:color w:val="000000"/>
          <w:sz w:val="22"/>
        </w:rPr>
        <w:t xml:space="preserve"> </w:t>
      </w:r>
      <w:r>
        <w:rPr>
          <w:rFonts w:ascii="Verdana"/>
          <w:b w:val="false"/>
          <w:i w:val="false"/>
          <w:color w:val="000000"/>
          <w:sz w:val="22"/>
        </w:rPr>
        <w:t>до</w:t>
      </w:r>
      <w:r>
        <w:rPr>
          <w:rFonts w:ascii="Verdana"/>
          <w:b w:val="false"/>
          <w:i w:val="false"/>
          <w:color w:val="000000"/>
          <w:sz w:val="22"/>
        </w:rPr>
        <w:t xml:space="preserve"> </w:t>
      </w:r>
      <w:r>
        <w:rPr>
          <w:rFonts w:ascii="Verdana"/>
          <w:b w:val="false"/>
          <w:i w:val="false"/>
          <w:color w:val="000000"/>
          <w:sz w:val="22"/>
        </w:rPr>
        <w:t>88.</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чл</w:t>
      </w:r>
      <w:r>
        <w:rPr>
          <w:rFonts w:ascii="Verdana"/>
          <w:b w:val="false"/>
          <w:i w:val="false"/>
          <w:color w:val="000000"/>
          <w:sz w:val="22"/>
        </w:rPr>
        <w:t>. 513.</w:t>
      </w:r>
      <w:r>
        <w:rPr>
          <w:rFonts w:ascii="Verdana"/>
          <w:b w:val="false"/>
          <w:i w:val="false"/>
          <w:color w:val="000000"/>
          <w:sz w:val="22"/>
        </w:rPr>
        <w:t xml:space="preserve"> </w:t>
      </w:r>
      <w:r>
        <w:rPr>
          <w:rFonts w:ascii="Verdana"/>
          <w:b w:val="false"/>
          <w:i w:val="false"/>
          <w:color w:val="000000"/>
          <w:sz w:val="22"/>
        </w:rPr>
        <w:t>до</w:t>
      </w:r>
      <w:r>
        <w:rPr>
          <w:rFonts w:ascii="Verdana"/>
          <w:b w:val="false"/>
          <w:i w:val="false"/>
          <w:color w:val="000000"/>
          <w:sz w:val="22"/>
        </w:rPr>
        <w:t>520.</w:t>
      </w:r>
      <w:r>
        <w:rPr>
          <w:rFonts w:ascii="Verdana"/>
          <w:b w:val="false"/>
          <w:i w:val="false"/>
          <w:color w:val="000000"/>
          <w:sz w:val="22"/>
        </w:rPr>
        <w:t xml:space="preserve"> </w:t>
      </w:r>
      <w:r>
        <w:rPr>
          <w:rFonts w:ascii="Verdana"/>
          <w:b w:val="false"/>
          <w:i w:val="false"/>
          <w:color w:val="000000"/>
          <w:sz w:val="22"/>
        </w:rPr>
        <w:t>овог</w:t>
      </w:r>
      <w:r>
        <w:rPr>
          <w:rFonts w:ascii="Verdana"/>
          <w:b w:val="false"/>
          <w:i w:val="false"/>
          <w:color w:val="000000"/>
          <w:sz w:val="22"/>
        </w:rPr>
        <w:t xml:space="preserve"> </w:t>
      </w:r>
      <w:r>
        <w:rPr>
          <w:rFonts w:ascii="Verdana"/>
          <w:b w:val="false"/>
          <w:i w:val="false"/>
          <w:color w:val="000000"/>
          <w:sz w:val="22"/>
        </w:rPr>
        <w:t>законика</w:t>
      </w:r>
      <w:r>
        <w:rPr>
          <w:rFonts w:ascii="Verdana"/>
          <w:b w:val="false"/>
          <w:i w:val="false"/>
          <w:color w:val="000000"/>
          <w:sz w:val="22"/>
        </w:rPr>
        <w:t>.</w:t>
      </w:r>
    </w:p>
    <w:p>
      <w:pPr>
        <w:spacing w:after="150"/>
        <w:ind w:left="0"/>
        <w:jc w:val="left"/>
      </w:pPr>
      <w:r>
        <w:rPr>
          <w:rFonts w:ascii="Verdana"/>
          <w:b w:val="false"/>
          <w:i w:val="false"/>
          <w:color w:val="000000"/>
          <w:sz w:val="22"/>
        </w:rPr>
        <w:t>Статус</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сведока</w:t>
      </w:r>
      <w:r>
        <w:rPr>
          <w:rFonts w:ascii="Verdana"/>
          <w:b w:val="false"/>
          <w:i w:val="false"/>
          <w:color w:val="000000"/>
          <w:sz w:val="22"/>
        </w:rPr>
        <w:t xml:space="preserve"> </w:t>
      </w:r>
      <w:r>
        <w:rPr>
          <w:rFonts w:ascii="Verdana"/>
          <w:b w:val="false"/>
          <w:i w:val="false"/>
          <w:color w:val="000000"/>
          <w:sz w:val="22"/>
        </w:rPr>
        <w:t>сарадника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улога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прикривеног</w:t>
      </w:r>
      <w:r>
        <w:rPr>
          <w:rFonts w:ascii="Verdana"/>
          <w:b w:val="false"/>
          <w:i w:val="false"/>
          <w:color w:val="000000"/>
          <w:sz w:val="22"/>
        </w:rPr>
        <w:t xml:space="preserve"> </w:t>
      </w:r>
      <w:r>
        <w:rPr>
          <w:rFonts w:ascii="Verdana"/>
          <w:b w:val="false"/>
          <w:i w:val="false"/>
          <w:color w:val="000000"/>
          <w:sz w:val="22"/>
        </w:rPr>
        <w:t>иследника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обим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контролисане</w:t>
      </w:r>
      <w:r>
        <w:rPr>
          <w:rFonts w:ascii="Verdana"/>
          <w:b w:val="false"/>
          <w:i w:val="false"/>
          <w:color w:val="000000"/>
          <w:sz w:val="22"/>
        </w:rPr>
        <w:t xml:space="preserve"> </w:t>
      </w:r>
      <w:r>
        <w:rPr>
          <w:rFonts w:ascii="Verdana"/>
          <w:b w:val="false"/>
          <w:i w:val="false"/>
          <w:color w:val="000000"/>
          <w:sz w:val="22"/>
        </w:rPr>
        <w:t>испоруке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могућност</w:t>
      </w:r>
      <w:r>
        <w:rPr>
          <w:rFonts w:ascii="Verdana"/>
          <w:b w:val="false"/>
          <w:i w:val="false"/>
          <w:color w:val="000000"/>
          <w:sz w:val="22"/>
        </w:rPr>
        <w:t xml:space="preserve"> </w:t>
      </w:r>
      <w:r>
        <w:rPr>
          <w:rFonts w:ascii="Verdana"/>
          <w:b w:val="false"/>
          <w:i w:val="false"/>
          <w:color w:val="000000"/>
          <w:sz w:val="22"/>
        </w:rPr>
        <w:t>примене</w:t>
      </w:r>
      <w:r>
        <w:rPr>
          <w:rFonts w:ascii="Verdana"/>
          <w:b w:val="false"/>
          <w:i w:val="false"/>
          <w:color w:val="000000"/>
          <w:sz w:val="22"/>
        </w:rPr>
        <w:t xml:space="preserve"> </w:t>
      </w:r>
      <w:r>
        <w:rPr>
          <w:rFonts w:ascii="Verdana"/>
          <w:b w:val="false"/>
          <w:i w:val="false"/>
          <w:color w:val="000000"/>
          <w:sz w:val="22"/>
        </w:rPr>
        <w:t>специјалних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истражних</w:t>
      </w:r>
      <w:r>
        <w:rPr>
          <w:rFonts w:ascii="Verdana"/>
          <w:b w:val="false"/>
          <w:i w:val="false"/>
          <w:color w:val="000000"/>
          <w:sz w:val="22"/>
        </w:rPr>
        <w:t xml:space="preserve"> </w:t>
      </w:r>
      <w:r>
        <w:rPr>
          <w:rFonts w:ascii="Verdana"/>
          <w:b w:val="false"/>
          <w:i w:val="false"/>
          <w:color w:val="000000"/>
          <w:sz w:val="22"/>
        </w:rPr>
        <w:t>техника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фази</w:t>
      </w:r>
      <w:r>
        <w:rPr>
          <w:rFonts w:ascii="Verdana"/>
          <w:b w:val="false"/>
          <w:i w:val="false"/>
          <w:color w:val="000000"/>
          <w:sz w:val="22"/>
        </w:rPr>
        <w:t xml:space="preserve"> </w:t>
      </w:r>
      <w:r>
        <w:rPr>
          <w:rFonts w:ascii="Verdana"/>
          <w:b w:val="false"/>
          <w:i w:val="false"/>
          <w:color w:val="000000"/>
          <w:sz w:val="22"/>
        </w:rPr>
        <w:t>припремања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кривичног</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коришћење</w:t>
      </w:r>
      <w:r>
        <w:rPr>
          <w:rFonts w:ascii="Verdana"/>
          <w:b w:val="false"/>
          <w:i w:val="false"/>
          <w:color w:val="000000"/>
          <w:sz w:val="22"/>
        </w:rPr>
        <w:t xml:space="preserve"> </w:t>
      </w:r>
      <w:r>
        <w:rPr>
          <w:rFonts w:ascii="Verdana"/>
          <w:b w:val="false"/>
          <w:i w:val="false"/>
          <w:color w:val="000000"/>
          <w:sz w:val="22"/>
        </w:rPr>
        <w:t>видео</w:t>
      </w:r>
      <w:r>
        <w:rPr>
          <w:rFonts w:ascii="Verdana"/>
          <w:b w:val="false"/>
          <w:i w:val="false"/>
          <w:color w:val="000000"/>
          <w:sz w:val="22"/>
        </w:rPr>
        <w:t>-</w:t>
      </w:r>
      <w:r>
        <w:rPr>
          <w:rFonts w:ascii="Verdana"/>
          <w:b w:val="false"/>
          <w:i w:val="false"/>
          <w:color w:val="000000"/>
          <w:sz w:val="22"/>
        </w:rPr>
        <w:t>конференцијске</w:t>
      </w:r>
      <w:r>
        <w:rPr>
          <w:rFonts w:ascii="Verdana"/>
          <w:b w:val="false"/>
          <w:i w:val="false"/>
          <w:color w:val="000000"/>
          <w:sz w:val="22"/>
        </w:rPr>
        <w:t xml:space="preserve"> </w:t>
      </w:r>
      <w:r>
        <w:rPr>
          <w:rFonts w:ascii="Verdana"/>
          <w:b w:val="false"/>
          <w:i w:val="false"/>
          <w:color w:val="000000"/>
          <w:sz w:val="22"/>
        </w:rPr>
        <w:t>везе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приликом</w:t>
      </w:r>
      <w:r>
        <w:rPr>
          <w:rFonts w:ascii="Verdana"/>
          <w:b w:val="false"/>
          <w:i w:val="false"/>
          <w:color w:val="000000"/>
          <w:sz w:val="22"/>
        </w:rPr>
        <w:t xml:space="preserve"> </w:t>
      </w:r>
      <w:r>
        <w:rPr>
          <w:rFonts w:ascii="Verdana"/>
          <w:b w:val="false"/>
          <w:i w:val="false"/>
          <w:color w:val="000000"/>
          <w:sz w:val="22"/>
        </w:rPr>
        <w:t>саслушања</w:t>
      </w:r>
      <w:r>
        <w:rPr>
          <w:rFonts w:ascii="Verdana"/>
          <w:b w:val="false"/>
          <w:i w:val="false"/>
          <w:color w:val="000000"/>
          <w:sz w:val="22"/>
        </w:rPr>
        <w:t xml:space="preserve"> </w:t>
      </w:r>
      <w:r>
        <w:rPr>
          <w:rFonts w:ascii="Verdana"/>
          <w:b w:val="false"/>
          <w:i w:val="false"/>
          <w:color w:val="000000"/>
          <w:sz w:val="22"/>
        </w:rPr>
        <w:t>окривљеног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или</w:t>
      </w:r>
      <w:r>
        <w:rPr>
          <w:rFonts w:ascii="Verdana"/>
          <w:b w:val="false"/>
          <w:i w:val="false"/>
          <w:color w:val="000000"/>
          <w:sz w:val="22"/>
        </w:rPr>
        <w:t xml:space="preserve"> </w:t>
      </w:r>
      <w:r>
        <w:rPr>
          <w:rFonts w:ascii="Verdana"/>
          <w:b w:val="false"/>
          <w:i w:val="false"/>
          <w:color w:val="000000"/>
          <w:sz w:val="22"/>
        </w:rPr>
        <w:t>осуђеног</w:t>
      </w:r>
      <w:r>
        <w:rPr>
          <w:rFonts w:ascii="Verdana"/>
          <w:b w:val="false"/>
          <w:i w:val="false"/>
          <w:color w:val="000000"/>
          <w:sz w:val="22"/>
        </w:rPr>
        <w:t xml:space="preserve"> </w:t>
      </w:r>
      <w:r>
        <w:rPr>
          <w:rFonts w:ascii="Verdana"/>
          <w:b w:val="false"/>
          <w:i w:val="false"/>
          <w:color w:val="000000"/>
          <w:sz w:val="22"/>
        </w:rPr>
        <w:t>лица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посебан</w:t>
      </w:r>
      <w:r>
        <w:rPr>
          <w:rFonts w:ascii="Verdana"/>
          <w:b w:val="false"/>
          <w:i w:val="false"/>
          <w:color w:val="000000"/>
          <w:sz w:val="22"/>
        </w:rPr>
        <w:t xml:space="preserve"> </w:t>
      </w:r>
      <w:r>
        <w:rPr>
          <w:rFonts w:ascii="Verdana"/>
          <w:b w:val="false"/>
          <w:i w:val="false"/>
          <w:color w:val="000000"/>
          <w:sz w:val="22"/>
        </w:rPr>
        <w:t>притворски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затворски</w:t>
      </w:r>
      <w:r>
        <w:rPr>
          <w:rFonts w:ascii="Verdana"/>
          <w:b w:val="false"/>
          <w:i w:val="false"/>
          <w:color w:val="000000"/>
          <w:sz w:val="22"/>
        </w:rPr>
        <w:t xml:space="preserve"> </w:t>
      </w:r>
      <w:r>
        <w:rPr>
          <w:rFonts w:ascii="Verdana"/>
          <w:b w:val="false"/>
          <w:i w:val="false"/>
          <w:color w:val="000000"/>
          <w:sz w:val="22"/>
        </w:rPr>
        <w:t>режим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организаторе</w:t>
      </w:r>
      <w:r>
        <w:rPr>
          <w:rFonts w:ascii="Verdana"/>
          <w:b w:val="false"/>
          <w:i w:val="false"/>
          <w:color w:val="000000"/>
          <w:sz w:val="22"/>
        </w:rPr>
        <w:t xml:space="preserve"> </w:t>
      </w:r>
      <w:r>
        <w:rPr>
          <w:rFonts w:ascii="Verdana"/>
          <w:b w:val="false"/>
          <w:i w:val="false"/>
          <w:color w:val="000000"/>
          <w:sz w:val="22"/>
        </w:rPr>
        <w:t>криминалне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организације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поштовање</w:t>
      </w:r>
      <w:r>
        <w:rPr>
          <w:rFonts w:ascii="Verdana"/>
          <w:b w:val="false"/>
          <w:i w:val="false"/>
          <w:color w:val="000000"/>
          <w:sz w:val="22"/>
        </w:rPr>
        <w:t xml:space="preserve"> </w:t>
      </w:r>
      <w:r>
        <w:rPr>
          <w:rFonts w:ascii="Verdana"/>
          <w:b w:val="false"/>
          <w:i w:val="false"/>
          <w:color w:val="000000"/>
          <w:sz w:val="22"/>
        </w:rPr>
        <w:t>међународних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стандарда</w:t>
      </w:r>
      <w:r>
        <w:rPr>
          <w:rFonts w:ascii="Verdana"/>
          <w:b w:val="false"/>
          <w:i w:val="false"/>
          <w:color w:val="000000"/>
          <w:sz w:val="22"/>
        </w:rPr>
        <w:t xml:space="preserve"> </w:t>
      </w:r>
      <w:r>
        <w:rPr>
          <w:rFonts w:ascii="Verdana"/>
          <w:b w:val="false"/>
          <w:i w:val="false"/>
          <w:color w:val="000000"/>
          <w:sz w:val="22"/>
        </w:rPr>
        <w:t>права</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одбрану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само</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нека</w:t>
      </w:r>
      <w:r>
        <w:rPr>
          <w:rFonts w:ascii="Verdana"/>
          <w:b w:val="false"/>
          <w:i w:val="false"/>
          <w:color w:val="000000"/>
          <w:sz w:val="22"/>
        </w:rPr>
        <w:t xml:space="preserve"> </w:t>
      </w:r>
      <w:r>
        <w:rPr>
          <w:rFonts w:ascii="Verdana"/>
          <w:b w:val="false"/>
          <w:i w:val="false"/>
          <w:color w:val="000000"/>
          <w:sz w:val="22"/>
        </w:rPr>
        <w:t>од</w:t>
      </w:r>
      <w:r>
        <w:rPr>
          <w:rFonts w:ascii="Verdana"/>
          <w:b w:val="false"/>
          <w:i w:val="false"/>
          <w:color w:val="000000"/>
          <w:sz w:val="22"/>
        </w:rPr>
        <w:t xml:space="preserve"> </w:t>
      </w:r>
      <w:r>
        <w:rPr>
          <w:rFonts w:ascii="Verdana"/>
          <w:b w:val="false"/>
          <w:i w:val="false"/>
          <w:color w:val="000000"/>
          <w:sz w:val="22"/>
        </w:rPr>
        <w:t>питања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која</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законима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већ</w:t>
      </w:r>
      <w:r>
        <w:rPr>
          <w:rFonts w:ascii="Verdana"/>
          <w:b w:val="false"/>
          <w:i w:val="false"/>
          <w:color w:val="000000"/>
          <w:sz w:val="22"/>
        </w:rPr>
        <w:t xml:space="preserve"> </w:t>
      </w:r>
      <w:r>
        <w:rPr>
          <w:rFonts w:ascii="Verdana"/>
          <w:b w:val="false"/>
          <w:i w:val="false"/>
          <w:color w:val="000000"/>
          <w:sz w:val="22"/>
        </w:rPr>
        <w:t>предвиђена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али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би</w:t>
      </w:r>
      <w:r>
        <w:rPr>
          <w:rFonts w:ascii="Verdana"/>
          <w:b w:val="false"/>
          <w:i w:val="false"/>
          <w:color w:val="000000"/>
          <w:sz w:val="22"/>
        </w:rPr>
        <w:t xml:space="preserve"> </w:t>
      </w:r>
      <w:r>
        <w:rPr>
          <w:rFonts w:ascii="Verdana"/>
          <w:b w:val="false"/>
          <w:i w:val="false"/>
          <w:color w:val="000000"/>
          <w:sz w:val="22"/>
        </w:rPr>
        <w:t>их</w:t>
      </w:r>
      <w:r>
        <w:rPr>
          <w:rFonts w:ascii="Verdana"/>
          <w:b w:val="false"/>
          <w:i w:val="false"/>
          <w:color w:val="000000"/>
          <w:sz w:val="22"/>
        </w:rPr>
        <w:t xml:space="preserve"> </w:t>
      </w:r>
      <w:r>
        <w:rPr>
          <w:rFonts w:ascii="Verdana"/>
          <w:b w:val="false"/>
          <w:i w:val="false"/>
          <w:color w:val="000000"/>
          <w:sz w:val="22"/>
        </w:rPr>
        <w:t>требало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одговарајући</w:t>
      </w:r>
      <w:r>
        <w:rPr>
          <w:rFonts w:ascii="Verdana"/>
          <w:b w:val="false"/>
          <w:i w:val="false"/>
          <w:color w:val="000000"/>
          <w:sz w:val="22"/>
        </w:rPr>
        <w:t xml:space="preserve"> </w:t>
      </w:r>
      <w:r>
        <w:rPr>
          <w:rFonts w:ascii="Verdana"/>
          <w:b w:val="false"/>
          <w:i w:val="false"/>
          <w:color w:val="000000"/>
          <w:sz w:val="22"/>
        </w:rPr>
        <w:t>начин</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уредити</w:t>
      </w:r>
      <w:r>
        <w:rPr>
          <w:rFonts w:ascii="Verdana"/>
          <w:b w:val="false"/>
          <w:i w:val="false"/>
          <w:color w:val="000000"/>
          <w:sz w:val="22"/>
        </w:rPr>
        <w:t xml:space="preserve"> </w:t>
      </w:r>
      <w:r>
        <w:rPr>
          <w:rFonts w:ascii="Verdana"/>
          <w:b w:val="false"/>
          <w:i w:val="false"/>
          <w:color w:val="000000"/>
          <w:sz w:val="22"/>
        </w:rPr>
        <w:t>законима</w:t>
      </w:r>
      <w:r>
        <w:rPr>
          <w:rFonts w:ascii="Verdana"/>
          <w:b w:val="false"/>
          <w:i w:val="false"/>
          <w:color w:val="000000"/>
          <w:sz w:val="22"/>
        </w:rPr>
        <w:t>.</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3.2.</w:t>
      </w:r>
      <w:r>
        <w:rPr>
          <w:rFonts w:ascii="Verdana"/>
          <w:b/>
          <w:i w:val="false"/>
          <w:color w:val="000000"/>
          <w:sz w:val="22"/>
        </w:rPr>
        <w:t xml:space="preserve"> </w:t>
      </w:r>
      <w:r>
        <w:rPr>
          <w:rFonts w:ascii="Verdana"/>
          <w:b/>
          <w:i w:val="false"/>
          <w:color w:val="000000"/>
          <w:sz w:val="22"/>
        </w:rPr>
        <w:t>Институционални</w:t>
      </w:r>
      <w:r>
        <w:rPr>
          <w:rFonts w:ascii="Verdana"/>
          <w:b/>
          <w:i w:val="false"/>
          <w:color w:val="000000"/>
          <w:sz w:val="22"/>
        </w:rPr>
        <w:t xml:space="preserve"> </w:t>
      </w:r>
      <w:r>
        <w:rPr>
          <w:rFonts w:ascii="Verdana"/>
          <w:b/>
          <w:i w:val="false"/>
          <w:color w:val="000000"/>
          <w:sz w:val="22"/>
        </w:rPr>
        <w:t>оквир</w:t>
      </w:r>
      <w:r>
        <w:rPr>
          <w:rFonts w:ascii="Verdana"/>
          <w:b/>
          <w:i w:val="false"/>
          <w:color w:val="000000"/>
          <w:sz w:val="22"/>
        </w:rPr>
        <w:t xml:space="preserve"> </w:t>
      </w:r>
      <w:r>
        <w:rPr>
          <w:rFonts w:ascii="Verdana"/>
          <w:b/>
          <w:i w:val="false"/>
          <w:color w:val="000000"/>
          <w:sz w:val="22"/>
        </w:rPr>
        <w:t>за</w:t>
      </w:r>
      <w:r>
        <w:rPr>
          <w:rFonts w:ascii="Verdana"/>
          <w:b/>
          <w:i w:val="false"/>
          <w:color w:val="000000"/>
          <w:sz w:val="22"/>
        </w:rPr>
        <w:t xml:space="preserve"> </w:t>
      </w:r>
      <w:r>
        <w:rPr>
          <w:rFonts w:ascii="Verdana"/>
          <w:b/>
          <w:i w:val="false"/>
          <w:color w:val="000000"/>
          <w:sz w:val="22"/>
        </w:rPr>
        <w:t>борбу</w:t>
      </w:r>
      <w:r>
        <w:rPr>
          <w:rFonts w:ascii="Verdana"/>
          <w:b/>
          <w:i w:val="false"/>
          <w:color w:val="000000"/>
          <w:sz w:val="22"/>
        </w:rPr>
        <w:t xml:space="preserve"> </w:t>
      </w:r>
      <w:r>
        <w:rPr>
          <w:rFonts w:ascii="Verdana"/>
          <w:b/>
          <w:i w:val="false"/>
          <w:color w:val="000000"/>
          <w:sz w:val="22"/>
        </w:rPr>
        <w:t>против</w:t>
      </w:r>
      <w:r>
        <w:rPr>
          <w:rFonts w:ascii="Verdana"/>
          <w:b/>
          <w:i w:val="false"/>
          <w:color w:val="000000"/>
          <w:sz w:val="22"/>
        </w:rPr>
        <w:t xml:space="preserve"> </w:t>
      </w:r>
      <w:r>
        <w:rPr>
          <w:rFonts w:ascii="Verdana"/>
          <w:b/>
          <w:i w:val="false"/>
          <w:color w:val="000000"/>
          <w:sz w:val="22"/>
        </w:rPr>
        <w:t>организованог</w:t>
      </w:r>
      <w:r>
        <w:rPr>
          <w:rFonts w:ascii="Verdana"/>
          <w:b/>
          <w:i w:val="false"/>
          <w:color w:val="000000"/>
          <w:sz w:val="22"/>
        </w:rPr>
        <w:t xml:space="preserve"> </w:t>
      </w:r>
      <w:r>
        <w:rPr>
          <w:rFonts w:ascii="Verdana"/>
          <w:b/>
          <w:i w:val="false"/>
          <w:color w:val="000000"/>
          <w:sz w:val="22"/>
        </w:rPr>
        <w:t xml:space="preserve"> </w:t>
      </w:r>
      <w:r>
        <w:rPr>
          <w:rFonts w:ascii="Verdana"/>
          <w:b/>
          <w:i w:val="false"/>
          <w:color w:val="000000"/>
          <w:sz w:val="22"/>
        </w:rPr>
        <w:t>криминала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Влада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носилац</w:t>
      </w:r>
      <w:r>
        <w:rPr>
          <w:rFonts w:ascii="Verdana"/>
          <w:b w:val="false"/>
          <w:i w:val="false"/>
          <w:color w:val="000000"/>
          <w:sz w:val="22"/>
        </w:rPr>
        <w:t xml:space="preserve"> </w:t>
      </w:r>
      <w:r>
        <w:rPr>
          <w:rFonts w:ascii="Verdana"/>
          <w:b w:val="false"/>
          <w:i w:val="false"/>
          <w:color w:val="000000"/>
          <w:sz w:val="22"/>
        </w:rPr>
        <w:t>извршне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власти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усмерава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усклађује</w:t>
      </w:r>
      <w:r>
        <w:rPr>
          <w:rFonts w:ascii="Verdana"/>
          <w:b w:val="false"/>
          <w:i w:val="false"/>
          <w:color w:val="000000"/>
          <w:sz w:val="22"/>
        </w:rPr>
        <w:t xml:space="preserve"> </w:t>
      </w:r>
      <w:r>
        <w:rPr>
          <w:rFonts w:ascii="Verdana"/>
          <w:b w:val="false"/>
          <w:i w:val="false"/>
          <w:color w:val="000000"/>
          <w:sz w:val="22"/>
        </w:rPr>
        <w:t>рад</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државне</w:t>
      </w:r>
      <w:r>
        <w:rPr>
          <w:rFonts w:ascii="Verdana"/>
          <w:b w:val="false"/>
          <w:i w:val="false"/>
          <w:color w:val="000000"/>
          <w:sz w:val="22"/>
        </w:rPr>
        <w:t xml:space="preserve"> </w:t>
      </w:r>
      <w:r>
        <w:rPr>
          <w:rFonts w:ascii="Verdana"/>
          <w:b w:val="false"/>
          <w:i w:val="false"/>
          <w:color w:val="000000"/>
          <w:sz w:val="22"/>
        </w:rPr>
        <w:t>управе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врши</w:t>
      </w:r>
      <w:r>
        <w:rPr>
          <w:rFonts w:ascii="Verdana"/>
          <w:b w:val="false"/>
          <w:i w:val="false"/>
          <w:color w:val="000000"/>
          <w:sz w:val="22"/>
        </w:rPr>
        <w:t xml:space="preserve"> </w:t>
      </w:r>
      <w:r>
        <w:rPr>
          <w:rFonts w:ascii="Verdana"/>
          <w:b w:val="false"/>
          <w:i w:val="false"/>
          <w:color w:val="000000"/>
          <w:sz w:val="22"/>
        </w:rPr>
        <w:t>надзор</w:t>
      </w:r>
      <w:r>
        <w:rPr>
          <w:rFonts w:ascii="Verdana"/>
          <w:b w:val="false"/>
          <w:i w:val="false"/>
          <w:color w:val="000000"/>
          <w:sz w:val="22"/>
        </w:rPr>
        <w:t xml:space="preserve"> </w:t>
      </w:r>
      <w:r>
        <w:rPr>
          <w:rFonts w:ascii="Verdana"/>
          <w:b w:val="false"/>
          <w:i w:val="false"/>
          <w:color w:val="000000"/>
          <w:sz w:val="22"/>
        </w:rPr>
        <w:t>над</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њиховим</w:t>
      </w:r>
      <w:r>
        <w:rPr>
          <w:rFonts w:ascii="Verdana"/>
          <w:b w:val="false"/>
          <w:i w:val="false"/>
          <w:color w:val="000000"/>
          <w:sz w:val="22"/>
        </w:rPr>
        <w:t xml:space="preserve"> </w:t>
      </w:r>
      <w:r>
        <w:rPr>
          <w:rFonts w:ascii="Verdana"/>
          <w:b w:val="false"/>
          <w:i w:val="false"/>
          <w:color w:val="000000"/>
          <w:sz w:val="22"/>
        </w:rPr>
        <w:t>радом</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Политичка</w:t>
      </w:r>
      <w:r>
        <w:rPr>
          <w:rFonts w:ascii="Verdana"/>
          <w:b w:val="false"/>
          <w:i w:val="false"/>
          <w:color w:val="000000"/>
          <w:sz w:val="22"/>
        </w:rPr>
        <w:t xml:space="preserve"> </w:t>
      </w:r>
      <w:r>
        <w:rPr>
          <w:rFonts w:ascii="Verdana"/>
          <w:b w:val="false"/>
          <w:i w:val="false"/>
          <w:color w:val="000000"/>
          <w:sz w:val="22"/>
        </w:rPr>
        <w:t>воља</w:t>
      </w:r>
      <w:r>
        <w:rPr>
          <w:rFonts w:ascii="Verdana"/>
          <w:b w:val="false"/>
          <w:i w:val="false"/>
          <w:color w:val="000000"/>
          <w:sz w:val="22"/>
        </w:rPr>
        <w:t xml:space="preserve"> </w:t>
      </w:r>
      <w:r>
        <w:rPr>
          <w:rFonts w:ascii="Verdana"/>
          <w:b w:val="false"/>
          <w:i w:val="false"/>
          <w:color w:val="000000"/>
          <w:sz w:val="22"/>
        </w:rPr>
        <w:t>Владе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других</w:t>
      </w:r>
      <w:r>
        <w:rPr>
          <w:rFonts w:ascii="Verdana"/>
          <w:b w:val="false"/>
          <w:i w:val="false"/>
          <w:color w:val="000000"/>
          <w:sz w:val="22"/>
        </w:rPr>
        <w:t xml:space="preserve"> </w:t>
      </w:r>
      <w:r>
        <w:rPr>
          <w:rFonts w:ascii="Verdana"/>
          <w:b w:val="false"/>
          <w:i w:val="false"/>
          <w:color w:val="000000"/>
          <w:sz w:val="22"/>
        </w:rPr>
        <w:t>субјеката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политичког</w:t>
      </w:r>
      <w:r>
        <w:rPr>
          <w:rFonts w:ascii="Verdana"/>
          <w:b w:val="false"/>
          <w:i w:val="false"/>
          <w:color w:val="000000"/>
          <w:sz w:val="22"/>
        </w:rPr>
        <w:t xml:space="preserve"> </w:t>
      </w:r>
      <w:r>
        <w:rPr>
          <w:rFonts w:ascii="Verdana"/>
          <w:b w:val="false"/>
          <w:i w:val="false"/>
          <w:color w:val="000000"/>
          <w:sz w:val="22"/>
        </w:rPr>
        <w:t>система</w:t>
      </w:r>
      <w:r>
        <w:rPr>
          <w:rFonts w:ascii="Verdana"/>
          <w:b w:val="false"/>
          <w:i w:val="false"/>
          <w:color w:val="000000"/>
          <w:sz w:val="22"/>
        </w:rPr>
        <w:t xml:space="preserve"> </w:t>
      </w:r>
      <w:r>
        <w:rPr>
          <w:rFonts w:ascii="Verdana"/>
          <w:b w:val="false"/>
          <w:i w:val="false"/>
          <w:color w:val="000000"/>
          <w:sz w:val="22"/>
        </w:rPr>
        <w:t>има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веома</w:t>
      </w:r>
      <w:r>
        <w:rPr>
          <w:rFonts w:ascii="Verdana"/>
          <w:b w:val="false"/>
          <w:i w:val="false"/>
          <w:color w:val="000000"/>
          <w:sz w:val="22"/>
        </w:rPr>
        <w:t xml:space="preserve"> </w:t>
      </w:r>
      <w:r>
        <w:rPr>
          <w:rFonts w:ascii="Verdana"/>
          <w:b w:val="false"/>
          <w:i w:val="false"/>
          <w:color w:val="000000"/>
          <w:sz w:val="22"/>
        </w:rPr>
        <w:t>важну</w:t>
      </w:r>
      <w:r>
        <w:rPr>
          <w:rFonts w:ascii="Verdana"/>
          <w:b w:val="false"/>
          <w:i w:val="false"/>
          <w:color w:val="000000"/>
          <w:sz w:val="22"/>
        </w:rPr>
        <w:t xml:space="preserve"> </w:t>
      </w:r>
      <w:r>
        <w:rPr>
          <w:rFonts w:ascii="Verdana"/>
          <w:b w:val="false"/>
          <w:i w:val="false"/>
          <w:color w:val="000000"/>
          <w:sz w:val="22"/>
        </w:rPr>
        <w:t>улогу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борби</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Од</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решености</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способности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чинилаца</w:t>
      </w:r>
      <w:r>
        <w:rPr>
          <w:rFonts w:ascii="Verdana"/>
          <w:b w:val="false"/>
          <w:i w:val="false"/>
          <w:color w:val="000000"/>
          <w:sz w:val="22"/>
        </w:rPr>
        <w:t xml:space="preserve"> </w:t>
      </w:r>
      <w:r>
        <w:rPr>
          <w:rFonts w:ascii="Verdana"/>
          <w:b w:val="false"/>
          <w:i w:val="false"/>
          <w:color w:val="000000"/>
          <w:sz w:val="22"/>
        </w:rPr>
        <w:t>политичког</w:t>
      </w:r>
      <w:r>
        <w:rPr>
          <w:rFonts w:ascii="Verdana"/>
          <w:b w:val="false"/>
          <w:i w:val="false"/>
          <w:color w:val="000000"/>
          <w:sz w:val="22"/>
        </w:rPr>
        <w:t xml:space="preserve"> </w:t>
      </w:r>
      <w:r>
        <w:rPr>
          <w:rFonts w:ascii="Verdana"/>
          <w:b w:val="false"/>
          <w:i w:val="false"/>
          <w:color w:val="000000"/>
          <w:sz w:val="22"/>
        </w:rPr>
        <w:t>система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обрачунају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организованим</w:t>
      </w:r>
      <w:r>
        <w:rPr>
          <w:rFonts w:ascii="Verdana"/>
          <w:b w:val="false"/>
          <w:i w:val="false"/>
          <w:color w:val="000000"/>
          <w:sz w:val="22"/>
        </w:rPr>
        <w:t xml:space="preserve"> </w:t>
      </w:r>
      <w:r>
        <w:rPr>
          <w:rFonts w:ascii="Verdana"/>
          <w:b w:val="false"/>
          <w:i w:val="false"/>
          <w:color w:val="000000"/>
          <w:sz w:val="22"/>
        </w:rPr>
        <w:t>криминалом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зависи</w:t>
      </w:r>
      <w:r>
        <w:rPr>
          <w:rFonts w:ascii="Verdana"/>
          <w:b w:val="false"/>
          <w:i w:val="false"/>
          <w:color w:val="000000"/>
          <w:sz w:val="22"/>
        </w:rPr>
        <w:t xml:space="preserve"> </w:t>
      </w:r>
      <w:r>
        <w:rPr>
          <w:rFonts w:ascii="Verdana"/>
          <w:b w:val="false"/>
          <w:i w:val="false"/>
          <w:color w:val="000000"/>
          <w:sz w:val="22"/>
        </w:rPr>
        <w:t>њен</w:t>
      </w:r>
      <w:r>
        <w:rPr>
          <w:rFonts w:ascii="Verdana"/>
          <w:b w:val="false"/>
          <w:i w:val="false"/>
          <w:color w:val="000000"/>
          <w:sz w:val="22"/>
        </w:rPr>
        <w:t xml:space="preserve"> </w:t>
      </w:r>
      <w:r>
        <w:rPr>
          <w:rFonts w:ascii="Verdana"/>
          <w:b w:val="false"/>
          <w:i w:val="false"/>
          <w:color w:val="000000"/>
          <w:sz w:val="22"/>
        </w:rPr>
        <w:t>успех</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Због</w:t>
      </w:r>
      <w:r>
        <w:rPr>
          <w:rFonts w:ascii="Verdana"/>
          <w:b w:val="false"/>
          <w:i w:val="false"/>
          <w:color w:val="000000"/>
          <w:sz w:val="22"/>
        </w:rPr>
        <w:t xml:space="preserve"> </w:t>
      </w:r>
      <w:r>
        <w:rPr>
          <w:rFonts w:ascii="Verdana"/>
          <w:b w:val="false"/>
          <w:i w:val="false"/>
          <w:color w:val="000000"/>
          <w:sz w:val="22"/>
        </w:rPr>
        <w:t>тога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постојање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стабилност</w:t>
      </w:r>
      <w:r>
        <w:rPr>
          <w:rFonts w:ascii="Verdana"/>
          <w:b w:val="false"/>
          <w:i w:val="false"/>
          <w:color w:val="000000"/>
          <w:sz w:val="22"/>
        </w:rPr>
        <w:t xml:space="preserve"> </w:t>
      </w:r>
      <w:r>
        <w:rPr>
          <w:rFonts w:ascii="Verdana"/>
          <w:b w:val="false"/>
          <w:i w:val="false"/>
          <w:color w:val="000000"/>
          <w:sz w:val="22"/>
        </w:rPr>
        <w:t>политичке</w:t>
      </w:r>
      <w:r>
        <w:rPr>
          <w:rFonts w:ascii="Verdana"/>
          <w:b w:val="false"/>
          <w:i w:val="false"/>
          <w:color w:val="000000"/>
          <w:sz w:val="22"/>
        </w:rPr>
        <w:t xml:space="preserve"> </w:t>
      </w:r>
      <w:r>
        <w:rPr>
          <w:rFonts w:ascii="Verdana"/>
          <w:b w:val="false"/>
          <w:i w:val="false"/>
          <w:color w:val="000000"/>
          <w:sz w:val="22"/>
        </w:rPr>
        <w:t>воље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усвајање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спровођење</w:t>
      </w:r>
      <w:r>
        <w:rPr>
          <w:rFonts w:ascii="Verdana"/>
          <w:b w:val="false"/>
          <w:i w:val="false"/>
          <w:color w:val="000000"/>
          <w:sz w:val="22"/>
        </w:rPr>
        <w:t xml:space="preserve"> </w:t>
      </w:r>
      <w:r>
        <w:rPr>
          <w:rFonts w:ascii="Verdana"/>
          <w:b w:val="false"/>
          <w:i w:val="false"/>
          <w:color w:val="000000"/>
          <w:sz w:val="22"/>
        </w:rPr>
        <w:t>одговарајућих</w:t>
      </w:r>
      <w:r>
        <w:rPr>
          <w:rFonts w:ascii="Verdana"/>
          <w:b w:val="false"/>
          <w:i w:val="false"/>
          <w:color w:val="000000"/>
          <w:sz w:val="22"/>
        </w:rPr>
        <w:t xml:space="preserve"> </w:t>
      </w:r>
      <w:r>
        <w:rPr>
          <w:rFonts w:ascii="Verdana"/>
          <w:b w:val="false"/>
          <w:i w:val="false"/>
          <w:color w:val="000000"/>
          <w:sz w:val="22"/>
        </w:rPr>
        <w:t>прописа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јачање</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односно</w:t>
      </w:r>
      <w:r>
        <w:rPr>
          <w:rFonts w:ascii="Verdana"/>
          <w:b w:val="false"/>
          <w:i w:val="false"/>
          <w:color w:val="000000"/>
          <w:sz w:val="22"/>
        </w:rPr>
        <w:t xml:space="preserve"> </w:t>
      </w:r>
      <w:r>
        <w:rPr>
          <w:rFonts w:ascii="Verdana"/>
          <w:b w:val="false"/>
          <w:i w:val="false"/>
          <w:color w:val="000000"/>
          <w:sz w:val="22"/>
        </w:rPr>
        <w:t>институционалног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оквира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политике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представљају</w:t>
      </w:r>
      <w:r>
        <w:rPr>
          <w:rFonts w:ascii="Verdana"/>
          <w:b w:val="false"/>
          <w:i w:val="false"/>
          <w:color w:val="000000"/>
          <w:sz w:val="22"/>
        </w:rPr>
        <w:t xml:space="preserve"> </w:t>
      </w:r>
      <w:r>
        <w:rPr>
          <w:rFonts w:ascii="Verdana"/>
          <w:b w:val="false"/>
          <w:i w:val="false"/>
          <w:color w:val="000000"/>
          <w:sz w:val="22"/>
        </w:rPr>
        <w:t>услове</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спровођење</w:t>
      </w:r>
      <w:r>
        <w:rPr>
          <w:rFonts w:ascii="Verdana"/>
          <w:b w:val="false"/>
          <w:i w:val="false"/>
          <w:color w:val="000000"/>
          <w:sz w:val="22"/>
        </w:rPr>
        <w:t xml:space="preserve"> </w:t>
      </w:r>
      <w:r>
        <w:rPr>
          <w:rFonts w:ascii="Verdana"/>
          <w:b w:val="false"/>
          <w:i w:val="false"/>
          <w:color w:val="000000"/>
          <w:sz w:val="22"/>
        </w:rPr>
        <w:t>Стратегије</w:t>
      </w:r>
      <w:r>
        <w:rPr>
          <w:rFonts w:ascii="Verdana"/>
          <w:b w:val="false"/>
          <w:i w:val="false"/>
          <w:color w:val="000000"/>
          <w:sz w:val="22"/>
        </w:rPr>
        <w:t>.</w:t>
      </w:r>
    </w:p>
    <w:p>
      <w:pPr>
        <w:spacing w:after="150"/>
        <w:ind w:left="0"/>
        <w:jc w:val="left"/>
      </w:pP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основу</w:t>
      </w:r>
      <w:r>
        <w:rPr>
          <w:rFonts w:ascii="Verdana"/>
          <w:b w:val="false"/>
          <w:i w:val="false"/>
          <w:color w:val="000000"/>
          <w:sz w:val="22"/>
        </w:rPr>
        <w:t xml:space="preserve"> </w:t>
      </w:r>
      <w:r>
        <w:rPr>
          <w:rFonts w:ascii="Verdana"/>
          <w:b w:val="false"/>
          <w:i w:val="false"/>
          <w:color w:val="000000"/>
          <w:sz w:val="22"/>
        </w:rPr>
        <w:t>важећег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законодавства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носиоци</w:t>
      </w:r>
      <w:r>
        <w:rPr>
          <w:rFonts w:ascii="Verdana"/>
          <w:b w:val="false"/>
          <w:i w:val="false"/>
          <w:color w:val="000000"/>
          <w:sz w:val="22"/>
        </w:rPr>
        <w:t xml:space="preserve"> </w:t>
      </w:r>
      <w:r>
        <w:rPr>
          <w:rFonts w:ascii="Verdana"/>
          <w:b w:val="false"/>
          <w:i w:val="false"/>
          <w:color w:val="000000"/>
          <w:sz w:val="22"/>
        </w:rPr>
        <w:t>борбе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Министарство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унутрашњих</w:t>
      </w:r>
      <w:r>
        <w:rPr>
          <w:rFonts w:ascii="Verdana"/>
          <w:b w:val="false"/>
          <w:i w:val="false"/>
          <w:color w:val="000000"/>
          <w:sz w:val="22"/>
        </w:rPr>
        <w:t xml:space="preserve"> </w:t>
      </w:r>
      <w:r>
        <w:rPr>
          <w:rFonts w:ascii="Verdana"/>
          <w:b w:val="false"/>
          <w:i w:val="false"/>
          <w:color w:val="000000"/>
          <w:sz w:val="22"/>
        </w:rPr>
        <w:t>послова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Безбедносно</w:t>
      </w:r>
      <w:r>
        <w:rPr>
          <w:rFonts w:ascii="Verdana"/>
          <w:b w:val="false"/>
          <w:i w:val="false"/>
          <w:color w:val="000000"/>
          <w:sz w:val="22"/>
        </w:rPr>
        <w:t>-</w:t>
      </w:r>
      <w:r>
        <w:rPr>
          <w:rFonts w:ascii="Verdana"/>
          <w:b w:val="false"/>
          <w:i w:val="false"/>
          <w:color w:val="000000"/>
          <w:sz w:val="22"/>
        </w:rPr>
        <w:t>информативна</w:t>
      </w:r>
      <w:r>
        <w:rPr>
          <w:rFonts w:ascii="Verdana"/>
          <w:b w:val="false"/>
          <w:i w:val="false"/>
          <w:color w:val="000000"/>
          <w:sz w:val="22"/>
        </w:rPr>
        <w:t xml:space="preserve"> </w:t>
      </w:r>
      <w:r>
        <w:rPr>
          <w:rFonts w:ascii="Verdana"/>
          <w:b w:val="false"/>
          <w:i w:val="false"/>
          <w:color w:val="000000"/>
          <w:sz w:val="22"/>
        </w:rPr>
        <w:t>агенција</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БИА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Војнобезбедносна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агенција</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ВБА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орган</w:t>
      </w:r>
      <w:r>
        <w:rPr>
          <w:rFonts w:ascii="Verdana"/>
          <w:b w:val="false"/>
          <w:i w:val="false"/>
          <w:color w:val="000000"/>
          <w:sz w:val="22"/>
        </w:rPr>
        <w:t xml:space="preserve"> </w:t>
      </w:r>
      <w:r>
        <w:rPr>
          <w:rFonts w:ascii="Verdana"/>
          <w:b w:val="false"/>
          <w:i w:val="false"/>
          <w:color w:val="000000"/>
          <w:sz w:val="22"/>
        </w:rPr>
        <w:t>управе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саставу</w:t>
      </w:r>
      <w:r>
        <w:rPr>
          <w:rFonts w:ascii="Verdana"/>
          <w:b w:val="false"/>
          <w:i w:val="false"/>
          <w:color w:val="000000"/>
          <w:sz w:val="22"/>
        </w:rPr>
        <w:t xml:space="preserve"> </w:t>
      </w:r>
      <w:r>
        <w:rPr>
          <w:rFonts w:ascii="Verdana"/>
          <w:b w:val="false"/>
          <w:i w:val="false"/>
          <w:color w:val="000000"/>
          <w:sz w:val="22"/>
        </w:rPr>
        <w:t>Министарства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одбране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Министарство</w:t>
      </w:r>
      <w:r>
        <w:rPr>
          <w:rFonts w:ascii="Verdana"/>
          <w:b w:val="false"/>
          <w:i w:val="false"/>
          <w:color w:val="000000"/>
          <w:sz w:val="22"/>
        </w:rPr>
        <w:t xml:space="preserve"> </w:t>
      </w:r>
      <w:r>
        <w:rPr>
          <w:rFonts w:ascii="Verdana"/>
          <w:b w:val="false"/>
          <w:i w:val="false"/>
          <w:color w:val="000000"/>
          <w:sz w:val="22"/>
        </w:rPr>
        <w:t>правде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Министарство</w:t>
      </w:r>
      <w:r>
        <w:rPr>
          <w:rFonts w:ascii="Verdana"/>
          <w:b w:val="false"/>
          <w:i w:val="false"/>
          <w:color w:val="000000"/>
          <w:sz w:val="22"/>
        </w:rPr>
        <w:t xml:space="preserve"> </w:t>
      </w:r>
      <w:r>
        <w:rPr>
          <w:rFonts w:ascii="Verdana"/>
          <w:b w:val="false"/>
          <w:i w:val="false"/>
          <w:color w:val="000000"/>
          <w:sz w:val="22"/>
        </w:rPr>
        <w:t>финансија</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Управа</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спречавање</w:t>
      </w:r>
      <w:r>
        <w:rPr>
          <w:rFonts w:ascii="Verdana"/>
          <w:b w:val="false"/>
          <w:i w:val="false"/>
          <w:color w:val="000000"/>
          <w:sz w:val="22"/>
        </w:rPr>
        <w:t xml:space="preserve"> </w:t>
      </w:r>
      <w:r>
        <w:rPr>
          <w:rFonts w:ascii="Verdana"/>
          <w:b w:val="false"/>
          <w:i w:val="false"/>
          <w:color w:val="000000"/>
          <w:sz w:val="22"/>
        </w:rPr>
        <w:t>прања</w:t>
      </w:r>
      <w:r>
        <w:rPr>
          <w:rFonts w:ascii="Verdana"/>
          <w:b w:val="false"/>
          <w:i w:val="false"/>
          <w:color w:val="000000"/>
          <w:sz w:val="22"/>
        </w:rPr>
        <w:t xml:space="preserve"> </w:t>
      </w:r>
      <w:r>
        <w:rPr>
          <w:rFonts w:ascii="Verdana"/>
          <w:b w:val="false"/>
          <w:i w:val="false"/>
          <w:color w:val="000000"/>
          <w:sz w:val="22"/>
        </w:rPr>
        <w:t>новца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Пореска</w:t>
      </w:r>
      <w:r>
        <w:rPr>
          <w:rFonts w:ascii="Verdana"/>
          <w:b w:val="false"/>
          <w:i w:val="false"/>
          <w:color w:val="000000"/>
          <w:sz w:val="22"/>
        </w:rPr>
        <w:t xml:space="preserve"> </w:t>
      </w:r>
      <w:r>
        <w:rPr>
          <w:rFonts w:ascii="Verdana"/>
          <w:b w:val="false"/>
          <w:i w:val="false"/>
          <w:color w:val="000000"/>
          <w:sz w:val="22"/>
        </w:rPr>
        <w:t>управа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Управа</w:t>
      </w:r>
      <w:r>
        <w:rPr>
          <w:rFonts w:ascii="Verdana"/>
          <w:b w:val="false"/>
          <w:i w:val="false"/>
          <w:color w:val="000000"/>
          <w:sz w:val="22"/>
        </w:rPr>
        <w:t xml:space="preserve"> </w:t>
      </w:r>
      <w:r>
        <w:rPr>
          <w:rFonts w:ascii="Verdana"/>
          <w:b w:val="false"/>
          <w:i w:val="false"/>
          <w:color w:val="000000"/>
          <w:sz w:val="22"/>
        </w:rPr>
        <w:t>царина</w:t>
      </w:r>
      <w:r>
        <w:rPr>
          <w:rFonts w:ascii="Verdana"/>
          <w:b w:val="false"/>
          <w:i w:val="false"/>
          <w:color w:val="000000"/>
          <w:sz w:val="22"/>
        </w:rPr>
        <w:t>).</w:t>
      </w:r>
    </w:p>
    <w:p>
      <w:pPr>
        <w:spacing w:after="150"/>
        <w:ind w:left="0"/>
        <w:jc w:val="left"/>
      </w:pPr>
      <w:r>
        <w:rPr>
          <w:rFonts w:ascii="Verdana"/>
          <w:b w:val="false"/>
          <w:i w:val="false"/>
          <w:color w:val="000000"/>
          <w:sz w:val="22"/>
        </w:rPr>
        <w:t>Законом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уређује</w:t>
      </w:r>
      <w:r>
        <w:rPr>
          <w:rFonts w:ascii="Verdana"/>
          <w:b w:val="false"/>
          <w:i w:val="false"/>
          <w:color w:val="000000"/>
          <w:sz w:val="22"/>
        </w:rPr>
        <w:t xml:space="preserve"> </w:t>
      </w:r>
      <w:r>
        <w:rPr>
          <w:rFonts w:ascii="Verdana"/>
          <w:b w:val="false"/>
          <w:i w:val="false"/>
          <w:color w:val="000000"/>
          <w:sz w:val="22"/>
        </w:rPr>
        <w:t>организација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надлежност</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сузбијању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формирани</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специјализовани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државни</w:t>
      </w:r>
      <w:r>
        <w:rPr>
          <w:rFonts w:ascii="Verdana"/>
          <w:b w:val="false"/>
          <w:i w:val="false"/>
          <w:color w:val="000000"/>
          <w:sz w:val="22"/>
        </w:rPr>
        <w:t xml:space="preserve"> </w:t>
      </w:r>
      <w:r>
        <w:rPr>
          <w:rFonts w:ascii="Verdana"/>
          <w:b w:val="false"/>
          <w:i w:val="false"/>
          <w:color w:val="000000"/>
          <w:sz w:val="22"/>
        </w:rPr>
        <w:t>органи</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то</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посебно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одељење</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сузбијање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 „</w:t>
      </w:r>
      <w:r>
        <w:rPr>
          <w:rFonts w:ascii="Verdana"/>
          <w:b w:val="false"/>
          <w:i w:val="false"/>
          <w:color w:val="000000"/>
          <w:sz w:val="22"/>
        </w:rPr>
        <w:t>Специјално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тужилаштво</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Окружном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јавном</w:t>
      </w:r>
      <w:r>
        <w:rPr>
          <w:rFonts w:ascii="Verdana"/>
          <w:b w:val="false"/>
          <w:i w:val="false"/>
          <w:color w:val="000000"/>
          <w:sz w:val="22"/>
        </w:rPr>
        <w:t xml:space="preserve"> </w:t>
      </w:r>
      <w:r>
        <w:rPr>
          <w:rFonts w:ascii="Verdana"/>
          <w:b w:val="false"/>
          <w:i w:val="false"/>
          <w:color w:val="000000"/>
          <w:sz w:val="22"/>
        </w:rPr>
        <w:t>тужилаштву</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Београду</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служба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даљем</w:t>
      </w:r>
      <w:r>
        <w:rPr>
          <w:rFonts w:ascii="Verdana"/>
          <w:b w:val="false"/>
          <w:i w:val="false"/>
          <w:color w:val="000000"/>
          <w:sz w:val="22"/>
        </w:rPr>
        <w:t xml:space="preserve"> </w:t>
      </w:r>
      <w:r>
        <w:rPr>
          <w:rFonts w:ascii="Verdana"/>
          <w:b w:val="false"/>
          <w:i w:val="false"/>
          <w:color w:val="000000"/>
          <w:sz w:val="22"/>
        </w:rPr>
        <w:t>тексту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СБПОК</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оквиру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Министарства</w:t>
      </w:r>
      <w:r>
        <w:rPr>
          <w:rFonts w:ascii="Verdana"/>
          <w:b w:val="false"/>
          <w:i w:val="false"/>
          <w:color w:val="000000"/>
          <w:sz w:val="22"/>
        </w:rPr>
        <w:t xml:space="preserve"> </w:t>
      </w:r>
      <w:r>
        <w:rPr>
          <w:rFonts w:ascii="Verdana"/>
          <w:b w:val="false"/>
          <w:i w:val="false"/>
          <w:color w:val="000000"/>
          <w:sz w:val="22"/>
        </w:rPr>
        <w:t>унутрашњих</w:t>
      </w:r>
      <w:r>
        <w:rPr>
          <w:rFonts w:ascii="Verdana"/>
          <w:b w:val="false"/>
          <w:i w:val="false"/>
          <w:color w:val="000000"/>
          <w:sz w:val="22"/>
        </w:rPr>
        <w:t xml:space="preserve"> </w:t>
      </w:r>
      <w:r>
        <w:rPr>
          <w:rFonts w:ascii="Verdana"/>
          <w:b w:val="false"/>
          <w:i w:val="false"/>
          <w:color w:val="000000"/>
          <w:sz w:val="22"/>
        </w:rPr>
        <w:t>послова</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посебно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одељење</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Окружном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суду</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Београду</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посебна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притворска</w:t>
      </w:r>
      <w:r>
        <w:rPr>
          <w:rFonts w:ascii="Verdana"/>
          <w:b w:val="false"/>
          <w:i w:val="false"/>
          <w:color w:val="000000"/>
          <w:sz w:val="22"/>
        </w:rPr>
        <w:t xml:space="preserve"> </w:t>
      </w:r>
      <w:r>
        <w:rPr>
          <w:rFonts w:ascii="Verdana"/>
          <w:b w:val="false"/>
          <w:i w:val="false"/>
          <w:color w:val="000000"/>
          <w:sz w:val="22"/>
        </w:rPr>
        <w:t>јединица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Окружном</w:t>
      </w:r>
      <w:r>
        <w:rPr>
          <w:rFonts w:ascii="Verdana"/>
          <w:b w:val="false"/>
          <w:i w:val="false"/>
          <w:color w:val="000000"/>
          <w:sz w:val="22"/>
        </w:rPr>
        <w:t xml:space="preserve"> </w:t>
      </w:r>
      <w:r>
        <w:rPr>
          <w:rFonts w:ascii="Verdana"/>
          <w:b w:val="false"/>
          <w:i w:val="false"/>
          <w:color w:val="000000"/>
          <w:sz w:val="22"/>
        </w:rPr>
        <w:t>затвору</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Београду</w:t>
      </w:r>
      <w:r>
        <w:rPr>
          <w:rFonts w:ascii="Verdana"/>
          <w:b w:val="false"/>
          <w:i w:val="false"/>
          <w:color w:val="000000"/>
          <w:sz w:val="22"/>
        </w:rPr>
        <w:t>.</w:t>
      </w:r>
    </w:p>
    <w:p>
      <w:pPr>
        <w:spacing w:after="150"/>
        <w:ind w:left="0"/>
        <w:jc w:val="left"/>
      </w:pPr>
      <w:r>
        <w:rPr>
          <w:rFonts w:ascii="Verdana"/>
          <w:b w:val="false"/>
          <w:i w:val="false"/>
          <w:color w:val="000000"/>
          <w:sz w:val="22"/>
        </w:rPr>
        <w:t>Министарство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унутрашњих</w:t>
      </w:r>
      <w:r>
        <w:rPr>
          <w:rFonts w:ascii="Verdana"/>
          <w:b w:val="false"/>
          <w:i w:val="false"/>
          <w:color w:val="000000"/>
          <w:sz w:val="22"/>
        </w:rPr>
        <w:t xml:space="preserve"> </w:t>
      </w:r>
      <w:r>
        <w:rPr>
          <w:rFonts w:ascii="Verdana"/>
          <w:b w:val="false"/>
          <w:i w:val="false"/>
          <w:color w:val="000000"/>
          <w:sz w:val="22"/>
        </w:rPr>
        <w:t>послова</w:t>
      </w:r>
      <w:r>
        <w:rPr>
          <w:rFonts w:ascii="Verdana"/>
          <w:b w:val="false"/>
          <w:i w:val="false"/>
          <w:color w:val="000000"/>
          <w:sz w:val="22"/>
        </w:rPr>
        <w:t xml:space="preserve"> </w:t>
      </w:r>
      <w:r>
        <w:rPr>
          <w:rFonts w:ascii="Verdana"/>
          <w:b w:val="false"/>
          <w:i w:val="false"/>
          <w:color w:val="000000"/>
          <w:sz w:val="22"/>
        </w:rPr>
        <w:t>располаже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посебно</w:t>
      </w:r>
      <w:r>
        <w:rPr>
          <w:rFonts w:ascii="Verdana"/>
          <w:b w:val="false"/>
          <w:i w:val="false"/>
          <w:color w:val="000000"/>
          <w:sz w:val="22"/>
        </w:rPr>
        <w:t xml:space="preserve"> </w:t>
      </w:r>
      <w:r>
        <w:rPr>
          <w:rFonts w:ascii="Verdana"/>
          <w:b w:val="false"/>
          <w:i w:val="false"/>
          <w:color w:val="000000"/>
          <w:sz w:val="22"/>
        </w:rPr>
        <w:t>организованим</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опремљеним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обученим</w:t>
      </w:r>
      <w:r>
        <w:rPr>
          <w:rFonts w:ascii="Verdana"/>
          <w:b w:val="false"/>
          <w:i w:val="false"/>
          <w:color w:val="000000"/>
          <w:sz w:val="22"/>
        </w:rPr>
        <w:t xml:space="preserve"> </w:t>
      </w:r>
      <w:r>
        <w:rPr>
          <w:rFonts w:ascii="Verdana"/>
          <w:b w:val="false"/>
          <w:i w:val="false"/>
          <w:color w:val="000000"/>
          <w:sz w:val="22"/>
        </w:rPr>
        <w:t>организационим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јединицама</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Управа</w:t>
      </w:r>
      <w:r>
        <w:rPr>
          <w:rFonts w:ascii="Verdana"/>
          <w:b w:val="false"/>
          <w:i w:val="false"/>
          <w:color w:val="000000"/>
          <w:sz w:val="22"/>
        </w:rPr>
        <w:t xml:space="preserve"> </w:t>
      </w:r>
      <w:r>
        <w:rPr>
          <w:rFonts w:ascii="Verdana"/>
          <w:b w:val="false"/>
          <w:i w:val="false"/>
          <w:color w:val="000000"/>
          <w:sz w:val="22"/>
        </w:rPr>
        <w:t>криминалистичке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полиције</w:t>
      </w:r>
      <w:r>
        <w:rPr>
          <w:rFonts w:ascii="Verdana"/>
          <w:b w:val="false"/>
          <w:i w:val="false"/>
          <w:color w:val="000000"/>
          <w:sz w:val="22"/>
        </w:rPr>
        <w:t xml:space="preserve"> </w:t>
      </w:r>
      <w:r>
        <w:rPr>
          <w:rFonts w:ascii="Verdana"/>
          <w:b w:val="false"/>
          <w:i w:val="false"/>
          <w:color w:val="000000"/>
          <w:sz w:val="22"/>
        </w:rPr>
        <w:t>обједињује</w:t>
      </w:r>
      <w:r>
        <w:rPr>
          <w:rFonts w:ascii="Verdana"/>
          <w:b w:val="false"/>
          <w:i w:val="false"/>
          <w:color w:val="000000"/>
          <w:sz w:val="22"/>
        </w:rPr>
        <w:t xml:space="preserve"> </w:t>
      </w:r>
      <w:r>
        <w:rPr>
          <w:rFonts w:ascii="Verdana"/>
          <w:b w:val="false"/>
          <w:i w:val="false"/>
          <w:color w:val="000000"/>
          <w:sz w:val="22"/>
        </w:rPr>
        <w:t>све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јединице</w:t>
      </w:r>
      <w:r>
        <w:rPr>
          <w:rFonts w:ascii="Verdana"/>
          <w:b w:val="false"/>
          <w:i w:val="false"/>
          <w:color w:val="000000"/>
          <w:sz w:val="22"/>
        </w:rPr>
        <w:t xml:space="preserve"> </w:t>
      </w:r>
      <w:r>
        <w:rPr>
          <w:rFonts w:ascii="Verdana"/>
          <w:b w:val="false"/>
          <w:i w:val="false"/>
          <w:color w:val="000000"/>
          <w:sz w:val="22"/>
        </w:rPr>
        <w:t>које</w:t>
      </w:r>
      <w:r>
        <w:rPr>
          <w:rFonts w:ascii="Verdana"/>
          <w:b w:val="false"/>
          <w:i w:val="false"/>
          <w:color w:val="000000"/>
          <w:sz w:val="22"/>
        </w:rPr>
        <w:t xml:space="preserve"> </w:t>
      </w:r>
      <w:r>
        <w:rPr>
          <w:rFonts w:ascii="Verdana"/>
          <w:b w:val="false"/>
          <w:i w:val="false"/>
          <w:color w:val="000000"/>
          <w:sz w:val="22"/>
        </w:rPr>
        <w:t>учествују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борби</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међу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којима</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СБПОК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носилац</w:t>
      </w:r>
      <w:r>
        <w:rPr>
          <w:rFonts w:ascii="Verdana"/>
          <w:b w:val="false"/>
          <w:i w:val="false"/>
          <w:color w:val="000000"/>
          <w:sz w:val="22"/>
        </w:rPr>
        <w:t xml:space="preserve"> </w:t>
      </w:r>
      <w:r>
        <w:rPr>
          <w:rFonts w:ascii="Verdana"/>
          <w:b w:val="false"/>
          <w:i w:val="false"/>
          <w:color w:val="000000"/>
          <w:sz w:val="22"/>
        </w:rPr>
        <w:t>тих</w:t>
      </w:r>
      <w:r>
        <w:rPr>
          <w:rFonts w:ascii="Verdana"/>
          <w:b w:val="false"/>
          <w:i w:val="false"/>
          <w:color w:val="000000"/>
          <w:sz w:val="22"/>
        </w:rPr>
        <w:t xml:space="preserve"> </w:t>
      </w:r>
      <w:r>
        <w:rPr>
          <w:rFonts w:ascii="Verdana"/>
          <w:b w:val="false"/>
          <w:i w:val="false"/>
          <w:color w:val="000000"/>
          <w:sz w:val="22"/>
        </w:rPr>
        <w:t>активности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оквиру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СБПОК</w:t>
      </w:r>
      <w:r>
        <w:rPr>
          <w:rFonts w:ascii="Verdana"/>
          <w:b w:val="false"/>
          <w:i w:val="false"/>
          <w:color w:val="000000"/>
          <w:sz w:val="22"/>
        </w:rPr>
        <w:t>-</w:t>
      </w:r>
      <w:r>
        <w:rPr>
          <w:rFonts w:ascii="Verdana"/>
          <w:b w:val="false"/>
          <w:i w:val="false"/>
          <w:color w:val="000000"/>
          <w:sz w:val="22"/>
        </w:rPr>
        <w:t>а</w:t>
      </w:r>
      <w:r>
        <w:rPr>
          <w:rFonts w:ascii="Verdana"/>
          <w:b w:val="false"/>
          <w:i w:val="false"/>
          <w:color w:val="000000"/>
          <w:sz w:val="22"/>
        </w:rPr>
        <w:t xml:space="preserve"> </w:t>
      </w:r>
      <w:r>
        <w:rPr>
          <w:rFonts w:ascii="Verdana"/>
          <w:b w:val="false"/>
          <w:i w:val="false"/>
          <w:color w:val="000000"/>
          <w:sz w:val="22"/>
        </w:rPr>
        <w:t>функционишу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организациони</w:t>
      </w:r>
      <w:r>
        <w:rPr>
          <w:rFonts w:ascii="Verdana"/>
          <w:b w:val="false"/>
          <w:i w:val="false"/>
          <w:color w:val="000000"/>
          <w:sz w:val="22"/>
        </w:rPr>
        <w:t xml:space="preserve"> </w:t>
      </w:r>
      <w:r>
        <w:rPr>
          <w:rFonts w:ascii="Verdana"/>
          <w:b w:val="false"/>
          <w:i w:val="false"/>
          <w:color w:val="000000"/>
          <w:sz w:val="22"/>
        </w:rPr>
        <w:t>делови</w:t>
      </w:r>
      <w:r>
        <w:rPr>
          <w:rFonts w:ascii="Verdana"/>
          <w:b w:val="false"/>
          <w:i w:val="false"/>
          <w:color w:val="000000"/>
          <w:sz w:val="22"/>
        </w:rPr>
        <w:t xml:space="preserve"> </w:t>
      </w:r>
      <w:r>
        <w:rPr>
          <w:rFonts w:ascii="Verdana"/>
          <w:b w:val="false"/>
          <w:i w:val="false"/>
          <w:color w:val="000000"/>
          <w:sz w:val="22"/>
        </w:rPr>
        <w:t>који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баве</w:t>
      </w:r>
      <w:r>
        <w:rPr>
          <w:rFonts w:ascii="Verdana"/>
          <w:b w:val="false"/>
          <w:i w:val="false"/>
          <w:color w:val="000000"/>
          <w:sz w:val="22"/>
        </w:rPr>
        <w:t xml:space="preserve"> </w:t>
      </w:r>
      <w:r>
        <w:rPr>
          <w:rFonts w:ascii="Verdana"/>
          <w:b w:val="false"/>
          <w:i w:val="false"/>
          <w:color w:val="000000"/>
          <w:sz w:val="22"/>
        </w:rPr>
        <w:t>сузбијањем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из</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области</w:t>
      </w:r>
      <w:r>
        <w:rPr>
          <w:rFonts w:ascii="Verdana"/>
          <w:b w:val="false"/>
          <w:i w:val="false"/>
          <w:color w:val="000000"/>
          <w:sz w:val="22"/>
        </w:rPr>
        <w:t xml:space="preserve"> </w:t>
      </w:r>
      <w:r>
        <w:rPr>
          <w:rFonts w:ascii="Verdana"/>
          <w:b w:val="false"/>
          <w:i w:val="false"/>
          <w:color w:val="000000"/>
          <w:sz w:val="22"/>
        </w:rPr>
        <w:t>наркотика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општег</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финансијског</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високотехнолошког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Одељење</w:t>
      </w:r>
      <w:r>
        <w:rPr>
          <w:rFonts w:ascii="Verdana"/>
          <w:b w:val="false"/>
          <w:i w:val="false"/>
          <w:color w:val="000000"/>
          <w:sz w:val="22"/>
        </w:rPr>
        <w:t xml:space="preserve"> </w:t>
      </w:r>
      <w:r>
        <w:rPr>
          <w:rFonts w:ascii="Verdana"/>
          <w:b w:val="false"/>
          <w:i w:val="false"/>
          <w:color w:val="000000"/>
          <w:sz w:val="22"/>
        </w:rPr>
        <w:t>формирано</w:t>
      </w:r>
      <w:r>
        <w:rPr>
          <w:rFonts w:ascii="Verdana"/>
          <w:b w:val="false"/>
          <w:i w:val="false"/>
          <w:color w:val="000000"/>
          <w:sz w:val="22"/>
        </w:rPr>
        <w:t>2008.</w:t>
      </w:r>
      <w:r>
        <w:rPr>
          <w:rFonts w:ascii="Verdana"/>
          <w:b w:val="false"/>
          <w:i w:val="false"/>
          <w:color w:val="000000"/>
          <w:sz w:val="22"/>
        </w:rPr>
        <w:t xml:space="preserve"> </w:t>
      </w:r>
      <w:r>
        <w:rPr>
          <w:rFonts w:ascii="Verdana"/>
          <w:b w:val="false"/>
          <w:i w:val="false"/>
          <w:color w:val="000000"/>
          <w:sz w:val="22"/>
        </w:rPr>
        <w:t>године</w:t>
      </w:r>
      <w:r>
        <w:rPr>
          <w:rFonts w:ascii="Verdana"/>
          <w:b w:val="false"/>
          <w:i w:val="false"/>
          <w:color w:val="000000"/>
          <w:sz w:val="22"/>
        </w:rPr>
        <w:t>).</w:t>
      </w:r>
    </w:p>
    <w:p>
      <w:pPr>
        <w:spacing w:after="150"/>
        <w:ind w:left="0"/>
        <w:jc w:val="left"/>
      </w:pPr>
      <w:r>
        <w:rPr>
          <w:rFonts w:ascii="Verdana"/>
          <w:b w:val="false"/>
          <w:i w:val="false"/>
          <w:color w:val="000000"/>
          <w:sz w:val="22"/>
        </w:rPr>
        <w:t>Министарство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правде</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Посебна</w:t>
      </w:r>
      <w:r>
        <w:rPr>
          <w:rFonts w:ascii="Verdana"/>
          <w:b w:val="false"/>
          <w:i w:val="false"/>
          <w:color w:val="000000"/>
          <w:sz w:val="22"/>
        </w:rPr>
        <w:t xml:space="preserve"> </w:t>
      </w:r>
      <w:r>
        <w:rPr>
          <w:rFonts w:ascii="Verdana"/>
          <w:b w:val="false"/>
          <w:i w:val="false"/>
          <w:color w:val="000000"/>
          <w:sz w:val="22"/>
        </w:rPr>
        <w:t>одељења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судова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посебно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одељење</w:t>
      </w:r>
      <w:r>
        <w:rPr>
          <w:rFonts w:ascii="Verdana"/>
          <w:b w:val="false"/>
          <w:i w:val="false"/>
          <w:color w:val="000000"/>
          <w:sz w:val="22"/>
        </w:rPr>
        <w:t xml:space="preserve"> </w:t>
      </w:r>
      <w:r>
        <w:rPr>
          <w:rFonts w:ascii="Verdana"/>
          <w:b w:val="false"/>
          <w:i w:val="false"/>
          <w:color w:val="000000"/>
          <w:sz w:val="22"/>
        </w:rPr>
        <w:t>тужилаштва</w:t>
      </w:r>
      <w:r>
        <w:rPr>
          <w:rFonts w:ascii="Verdana"/>
          <w:b w:val="false"/>
          <w:i w:val="false"/>
          <w:color w:val="000000"/>
          <w:sz w:val="22"/>
        </w:rPr>
        <w:t xml:space="preserve"> </w:t>
      </w:r>
      <w:r>
        <w:rPr>
          <w:rFonts w:ascii="Verdana"/>
          <w:b w:val="false"/>
          <w:i w:val="false"/>
          <w:color w:val="000000"/>
          <w:sz w:val="22"/>
        </w:rPr>
        <w:t>надлежна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поступање</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кривичним</w:t>
      </w:r>
      <w:r>
        <w:rPr>
          <w:rFonts w:ascii="Verdana"/>
          <w:b w:val="false"/>
          <w:i w:val="false"/>
          <w:color w:val="000000"/>
          <w:sz w:val="22"/>
        </w:rPr>
        <w:t xml:space="preserve"> </w:t>
      </w:r>
      <w:r>
        <w:rPr>
          <w:rFonts w:ascii="Verdana"/>
          <w:b w:val="false"/>
          <w:i w:val="false"/>
          <w:color w:val="000000"/>
          <w:sz w:val="22"/>
        </w:rPr>
        <w:t>делима</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потпуности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материјално</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технички</w:t>
      </w:r>
      <w:r>
        <w:rPr>
          <w:rFonts w:ascii="Verdana"/>
          <w:b w:val="false"/>
          <w:i w:val="false"/>
          <w:color w:val="000000"/>
          <w:sz w:val="22"/>
        </w:rPr>
        <w:t xml:space="preserve"> </w:t>
      </w:r>
      <w:r>
        <w:rPr>
          <w:rFonts w:ascii="Verdana"/>
          <w:b w:val="false"/>
          <w:i w:val="false"/>
          <w:color w:val="000000"/>
          <w:sz w:val="22"/>
        </w:rPr>
        <w:t>опремљена</w:t>
      </w:r>
      <w:r>
        <w:rPr>
          <w:rFonts w:ascii="Verdana"/>
          <w:b w:val="false"/>
          <w:i w:val="false"/>
          <w:color w:val="000000"/>
          <w:sz w:val="22"/>
        </w:rPr>
        <w:t>.</w:t>
      </w:r>
    </w:p>
    <w:p>
      <w:pPr>
        <w:spacing w:after="150"/>
        <w:ind w:left="0"/>
        <w:jc w:val="left"/>
      </w:pP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Републичком</w:t>
      </w:r>
      <w:r>
        <w:rPr>
          <w:rFonts w:ascii="Verdana"/>
          <w:b w:val="false"/>
          <w:i w:val="false"/>
          <w:color w:val="000000"/>
          <w:sz w:val="22"/>
        </w:rPr>
        <w:t xml:space="preserve"> </w:t>
      </w:r>
      <w:r>
        <w:rPr>
          <w:rFonts w:ascii="Verdana"/>
          <w:b w:val="false"/>
          <w:i w:val="false"/>
          <w:color w:val="000000"/>
          <w:sz w:val="22"/>
        </w:rPr>
        <w:t>јавном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тужилаштву</w:t>
      </w:r>
      <w:r>
        <w:rPr>
          <w:rFonts w:ascii="Verdana"/>
          <w:b w:val="false"/>
          <w:i w:val="false"/>
          <w:color w:val="000000"/>
          <w:sz w:val="22"/>
        </w:rPr>
        <w:t>, 2008.</w:t>
      </w:r>
      <w:r>
        <w:rPr>
          <w:rFonts w:ascii="Verdana"/>
          <w:b w:val="false"/>
          <w:i w:val="false"/>
          <w:color w:val="000000"/>
          <w:sz w:val="22"/>
        </w:rPr>
        <w:t xml:space="preserve"> </w:t>
      </w:r>
      <w:r>
        <w:rPr>
          <w:rFonts w:ascii="Verdana"/>
          <w:b w:val="false"/>
          <w:i w:val="false"/>
          <w:color w:val="000000"/>
          <w:sz w:val="22"/>
        </w:rPr>
        <w:t>године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основано</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посебно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одељење</w:t>
      </w:r>
      <w:r>
        <w:rPr>
          <w:rFonts w:ascii="Verdana"/>
          <w:b w:val="false"/>
          <w:i w:val="false"/>
          <w:color w:val="000000"/>
          <w:sz w:val="22"/>
        </w:rPr>
        <w:t xml:space="preserve"> </w:t>
      </w:r>
      <w:r>
        <w:rPr>
          <w:rFonts w:ascii="Verdana"/>
          <w:b w:val="false"/>
          <w:i w:val="false"/>
          <w:color w:val="000000"/>
          <w:sz w:val="22"/>
        </w:rPr>
        <w:t>које</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бави</w:t>
      </w:r>
      <w:r>
        <w:rPr>
          <w:rFonts w:ascii="Verdana"/>
          <w:b w:val="false"/>
          <w:i w:val="false"/>
          <w:color w:val="000000"/>
          <w:sz w:val="22"/>
        </w:rPr>
        <w:t xml:space="preserve"> </w:t>
      </w:r>
      <w:r>
        <w:rPr>
          <w:rFonts w:ascii="Verdana"/>
          <w:b w:val="false"/>
          <w:i w:val="false"/>
          <w:color w:val="000000"/>
          <w:sz w:val="22"/>
        </w:rPr>
        <w:t>кривичним</w:t>
      </w:r>
      <w:r>
        <w:rPr>
          <w:rFonts w:ascii="Verdana"/>
          <w:b w:val="false"/>
          <w:i w:val="false"/>
          <w:color w:val="000000"/>
          <w:sz w:val="22"/>
        </w:rPr>
        <w:t xml:space="preserve"> </w:t>
      </w:r>
      <w:r>
        <w:rPr>
          <w:rFonts w:ascii="Verdana"/>
          <w:b w:val="false"/>
          <w:i w:val="false"/>
          <w:color w:val="000000"/>
          <w:sz w:val="22"/>
        </w:rPr>
        <w:t>делима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корупције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кривичним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делима</w:t>
      </w:r>
      <w:r>
        <w:rPr>
          <w:rFonts w:ascii="Verdana"/>
          <w:b w:val="false"/>
          <w:i w:val="false"/>
          <w:color w:val="000000"/>
          <w:sz w:val="22"/>
        </w:rPr>
        <w:t xml:space="preserve"> </w:t>
      </w:r>
      <w:r>
        <w:rPr>
          <w:rFonts w:ascii="Verdana"/>
          <w:b w:val="false"/>
          <w:i w:val="false"/>
          <w:color w:val="000000"/>
          <w:sz w:val="22"/>
        </w:rPr>
        <w:t>привредног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која</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повезана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корупцијом</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Такође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специјализована</w:t>
      </w:r>
      <w:r>
        <w:rPr>
          <w:rFonts w:ascii="Verdana"/>
          <w:b w:val="false"/>
          <w:i w:val="false"/>
          <w:color w:val="000000"/>
          <w:sz w:val="22"/>
        </w:rPr>
        <w:t xml:space="preserve"> </w:t>
      </w:r>
      <w:r>
        <w:rPr>
          <w:rFonts w:ascii="Verdana"/>
          <w:b w:val="false"/>
          <w:i w:val="false"/>
          <w:color w:val="000000"/>
          <w:sz w:val="22"/>
        </w:rPr>
        <w:t>одељења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формирана</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четири</w:t>
      </w:r>
      <w:r>
        <w:rPr>
          <w:rFonts w:ascii="Verdana"/>
          <w:b w:val="false"/>
          <w:i w:val="false"/>
          <w:color w:val="000000"/>
          <w:sz w:val="22"/>
        </w:rPr>
        <w:t xml:space="preserve"> </w:t>
      </w:r>
      <w:r>
        <w:rPr>
          <w:rFonts w:ascii="Verdana"/>
          <w:b w:val="false"/>
          <w:i w:val="false"/>
          <w:color w:val="000000"/>
          <w:sz w:val="22"/>
        </w:rPr>
        <w:t>окружна</w:t>
      </w:r>
      <w:r>
        <w:rPr>
          <w:rFonts w:ascii="Verdana"/>
          <w:b w:val="false"/>
          <w:i w:val="false"/>
          <w:color w:val="000000"/>
          <w:sz w:val="22"/>
        </w:rPr>
        <w:t xml:space="preserve"> </w:t>
      </w:r>
      <w:r>
        <w:rPr>
          <w:rFonts w:ascii="Verdana"/>
          <w:b w:val="false"/>
          <w:i w:val="false"/>
          <w:color w:val="000000"/>
          <w:sz w:val="22"/>
        </w:rPr>
        <w:t>тужилаштва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Београду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Новом</w:t>
      </w:r>
      <w:r>
        <w:rPr>
          <w:rFonts w:ascii="Verdana"/>
          <w:b w:val="false"/>
          <w:i w:val="false"/>
          <w:color w:val="000000"/>
          <w:sz w:val="22"/>
        </w:rPr>
        <w:t xml:space="preserve"> </w:t>
      </w:r>
      <w:r>
        <w:rPr>
          <w:rFonts w:ascii="Verdana"/>
          <w:b w:val="false"/>
          <w:i w:val="false"/>
          <w:color w:val="000000"/>
          <w:sz w:val="22"/>
        </w:rPr>
        <w:t>Саду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Нишу</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Крагујевцу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Наведена</w:t>
      </w:r>
      <w:r>
        <w:rPr>
          <w:rFonts w:ascii="Verdana"/>
          <w:b w:val="false"/>
          <w:i w:val="false"/>
          <w:color w:val="000000"/>
          <w:sz w:val="22"/>
        </w:rPr>
        <w:t xml:space="preserve"> </w:t>
      </w:r>
      <w:r>
        <w:rPr>
          <w:rFonts w:ascii="Verdana"/>
          <w:b w:val="false"/>
          <w:i w:val="false"/>
          <w:color w:val="000000"/>
          <w:sz w:val="22"/>
        </w:rPr>
        <w:t>одељења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поступају</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тешким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случајевима</w:t>
      </w:r>
      <w:r>
        <w:rPr>
          <w:rFonts w:ascii="Verdana"/>
          <w:b w:val="false"/>
          <w:i w:val="false"/>
          <w:color w:val="000000"/>
          <w:sz w:val="22"/>
        </w:rPr>
        <w:t xml:space="preserve"> </w:t>
      </w:r>
      <w:r>
        <w:rPr>
          <w:rFonts w:ascii="Verdana"/>
          <w:b w:val="false"/>
          <w:i w:val="false"/>
          <w:color w:val="000000"/>
          <w:sz w:val="22"/>
        </w:rPr>
        <w:t>корупције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односно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случајевима</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високе</w:t>
      </w:r>
      <w:r>
        <w:rPr>
          <w:rFonts w:ascii="Verdana"/>
          <w:b w:val="false"/>
          <w:i w:val="false"/>
          <w:color w:val="000000"/>
          <w:sz w:val="22"/>
        </w:rPr>
        <w:t xml:space="preserve"> </w:t>
      </w:r>
      <w:r>
        <w:rPr>
          <w:rFonts w:ascii="Verdana"/>
          <w:b w:val="false"/>
          <w:i w:val="false"/>
          <w:color w:val="000000"/>
          <w:sz w:val="22"/>
        </w:rPr>
        <w:t>корупције</w:t>
      </w:r>
      <w:r>
        <w:rPr>
          <w:rFonts w:ascii="Verdana"/>
          <w:b w:val="false"/>
          <w:i w:val="false"/>
          <w:color w:val="000000"/>
          <w:sz w:val="22"/>
        </w:rPr>
        <w:t>”.</w:t>
      </w:r>
    </w:p>
    <w:p>
      <w:pPr>
        <w:spacing w:after="150"/>
        <w:ind w:left="0"/>
        <w:jc w:val="left"/>
      </w:pP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саставу</w:t>
      </w:r>
      <w:r>
        <w:rPr>
          <w:rFonts w:ascii="Verdana"/>
          <w:b w:val="false"/>
          <w:i w:val="false"/>
          <w:color w:val="000000"/>
          <w:sz w:val="22"/>
        </w:rPr>
        <w:t xml:space="preserve"> </w:t>
      </w:r>
      <w:r>
        <w:rPr>
          <w:rFonts w:ascii="Verdana"/>
          <w:b w:val="false"/>
          <w:i w:val="false"/>
          <w:color w:val="000000"/>
          <w:sz w:val="22"/>
        </w:rPr>
        <w:t>Министарства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финансија</w:t>
      </w:r>
      <w:r>
        <w:rPr>
          <w:rFonts w:ascii="Verdana"/>
          <w:b w:val="false"/>
          <w:i w:val="false"/>
          <w:color w:val="000000"/>
          <w:sz w:val="22"/>
        </w:rPr>
        <w:t xml:space="preserve"> </w:t>
      </w:r>
      <w:r>
        <w:rPr>
          <w:rFonts w:ascii="Verdana"/>
          <w:b w:val="false"/>
          <w:i w:val="false"/>
          <w:color w:val="000000"/>
          <w:sz w:val="22"/>
        </w:rPr>
        <w:t>налазе</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Управа</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спречавање</w:t>
      </w:r>
      <w:r>
        <w:rPr>
          <w:rFonts w:ascii="Verdana"/>
          <w:b w:val="false"/>
          <w:i w:val="false"/>
          <w:color w:val="000000"/>
          <w:sz w:val="22"/>
        </w:rPr>
        <w:t xml:space="preserve"> </w:t>
      </w:r>
      <w:r>
        <w:rPr>
          <w:rFonts w:ascii="Verdana"/>
          <w:b w:val="false"/>
          <w:i w:val="false"/>
          <w:color w:val="000000"/>
          <w:sz w:val="22"/>
        </w:rPr>
        <w:t>прања</w:t>
      </w:r>
      <w:r>
        <w:rPr>
          <w:rFonts w:ascii="Verdana"/>
          <w:b w:val="false"/>
          <w:i w:val="false"/>
          <w:color w:val="000000"/>
          <w:sz w:val="22"/>
        </w:rPr>
        <w:t xml:space="preserve"> </w:t>
      </w:r>
      <w:r>
        <w:rPr>
          <w:rFonts w:ascii="Verdana"/>
          <w:b w:val="false"/>
          <w:i w:val="false"/>
          <w:color w:val="000000"/>
          <w:sz w:val="22"/>
        </w:rPr>
        <w:t>новца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Пореска</w:t>
      </w:r>
      <w:r>
        <w:rPr>
          <w:rFonts w:ascii="Verdana"/>
          <w:b w:val="false"/>
          <w:i w:val="false"/>
          <w:color w:val="000000"/>
          <w:sz w:val="22"/>
        </w:rPr>
        <w:t xml:space="preserve"> </w:t>
      </w:r>
      <w:r>
        <w:rPr>
          <w:rFonts w:ascii="Verdana"/>
          <w:b w:val="false"/>
          <w:i w:val="false"/>
          <w:color w:val="000000"/>
          <w:sz w:val="22"/>
        </w:rPr>
        <w:t>управа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Управа</w:t>
      </w:r>
      <w:r>
        <w:rPr>
          <w:rFonts w:ascii="Verdana"/>
          <w:b w:val="false"/>
          <w:i w:val="false"/>
          <w:color w:val="000000"/>
          <w:sz w:val="22"/>
        </w:rPr>
        <w:t xml:space="preserve"> </w:t>
      </w:r>
      <w:r>
        <w:rPr>
          <w:rFonts w:ascii="Verdana"/>
          <w:b w:val="false"/>
          <w:i w:val="false"/>
          <w:color w:val="000000"/>
          <w:sz w:val="22"/>
        </w:rPr>
        <w:t>царина</w:t>
      </w:r>
      <w:r>
        <w:rPr>
          <w:rFonts w:ascii="Verdana"/>
          <w:b w:val="false"/>
          <w:i w:val="false"/>
          <w:color w:val="000000"/>
          <w:sz w:val="22"/>
        </w:rPr>
        <w:t>.</w:t>
      </w:r>
    </w:p>
    <w:p>
      <w:pPr>
        <w:spacing w:after="150"/>
        <w:ind w:left="0"/>
        <w:jc w:val="left"/>
      </w:pPr>
      <w:r>
        <w:rPr>
          <w:rFonts w:ascii="Verdana"/>
          <w:b w:val="false"/>
          <w:i w:val="false"/>
          <w:color w:val="000000"/>
          <w:sz w:val="22"/>
        </w:rPr>
        <w:t>Управа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спречавање</w:t>
      </w:r>
      <w:r>
        <w:rPr>
          <w:rFonts w:ascii="Verdana"/>
          <w:b w:val="false"/>
          <w:i w:val="false"/>
          <w:color w:val="000000"/>
          <w:sz w:val="22"/>
        </w:rPr>
        <w:t xml:space="preserve"> </w:t>
      </w:r>
      <w:r>
        <w:rPr>
          <w:rFonts w:ascii="Verdana"/>
          <w:b w:val="false"/>
          <w:i w:val="false"/>
          <w:color w:val="000000"/>
          <w:sz w:val="22"/>
        </w:rPr>
        <w:t>прања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новца</w:t>
      </w:r>
      <w:r>
        <w:rPr>
          <w:rFonts w:ascii="Verdana"/>
          <w:b w:val="false"/>
          <w:i w:val="false"/>
          <w:color w:val="000000"/>
          <w:sz w:val="22"/>
        </w:rPr>
        <w:t xml:space="preserve"> </w:t>
      </w:r>
      <w:r>
        <w:rPr>
          <w:rFonts w:ascii="Verdana"/>
          <w:b w:val="false"/>
          <w:i w:val="false"/>
          <w:color w:val="000000"/>
          <w:sz w:val="22"/>
        </w:rPr>
        <w:t>овлашћена</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прибавља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анализира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размењује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податке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информације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вези</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прањем</w:t>
      </w:r>
      <w:r>
        <w:rPr>
          <w:rFonts w:ascii="Verdana"/>
          <w:b w:val="false"/>
          <w:i w:val="false"/>
          <w:color w:val="000000"/>
          <w:sz w:val="22"/>
        </w:rPr>
        <w:t xml:space="preserve"> </w:t>
      </w:r>
      <w:r>
        <w:rPr>
          <w:rFonts w:ascii="Verdana"/>
          <w:b w:val="false"/>
          <w:i w:val="false"/>
          <w:color w:val="000000"/>
          <w:sz w:val="22"/>
        </w:rPr>
        <w:t>новца</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надлежним</w:t>
      </w:r>
      <w:r>
        <w:rPr>
          <w:rFonts w:ascii="Verdana"/>
          <w:b w:val="false"/>
          <w:i w:val="false"/>
          <w:color w:val="000000"/>
          <w:sz w:val="22"/>
        </w:rPr>
        <w:t xml:space="preserve"> </w:t>
      </w:r>
      <w:r>
        <w:rPr>
          <w:rFonts w:ascii="Verdana"/>
          <w:b w:val="false"/>
          <w:i w:val="false"/>
          <w:color w:val="000000"/>
          <w:sz w:val="22"/>
        </w:rPr>
        <w:t>државним</w:t>
      </w:r>
      <w:r>
        <w:rPr>
          <w:rFonts w:ascii="Verdana"/>
          <w:b w:val="false"/>
          <w:i w:val="false"/>
          <w:color w:val="000000"/>
          <w:sz w:val="22"/>
        </w:rPr>
        <w:t xml:space="preserve"> </w:t>
      </w:r>
      <w:r>
        <w:rPr>
          <w:rFonts w:ascii="Verdana"/>
          <w:b w:val="false"/>
          <w:i w:val="false"/>
          <w:color w:val="000000"/>
          <w:sz w:val="22"/>
        </w:rPr>
        <w:t>органима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сродним</w:t>
      </w:r>
      <w:r>
        <w:rPr>
          <w:rFonts w:ascii="Verdana"/>
          <w:b w:val="false"/>
          <w:i w:val="false"/>
          <w:color w:val="000000"/>
          <w:sz w:val="22"/>
        </w:rPr>
        <w:t xml:space="preserve"> </w:t>
      </w:r>
      <w:r>
        <w:rPr>
          <w:rFonts w:ascii="Verdana"/>
          <w:b w:val="false"/>
          <w:i w:val="false"/>
          <w:color w:val="000000"/>
          <w:sz w:val="22"/>
        </w:rPr>
        <w:t>службама</w:t>
      </w:r>
      <w:r>
        <w:rPr>
          <w:rFonts w:ascii="Verdana"/>
          <w:b w:val="false"/>
          <w:i w:val="false"/>
          <w:color w:val="000000"/>
          <w:sz w:val="22"/>
        </w:rPr>
        <w:t xml:space="preserve"> </w:t>
      </w:r>
      <w:r>
        <w:rPr>
          <w:rFonts w:ascii="Verdana"/>
          <w:b w:val="false"/>
          <w:i w:val="false"/>
          <w:color w:val="000000"/>
          <w:sz w:val="22"/>
        </w:rPr>
        <w:t>других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држава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међународним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организацијама</w:t>
      </w:r>
      <w:r>
        <w:rPr>
          <w:rFonts w:ascii="Verdana"/>
          <w:b w:val="false"/>
          <w:i w:val="false"/>
          <w:color w:val="000000"/>
          <w:sz w:val="22"/>
        </w:rPr>
        <w:t>.</w:t>
      </w:r>
    </w:p>
    <w:p>
      <w:pPr>
        <w:spacing w:after="150"/>
        <w:ind w:left="0"/>
        <w:jc w:val="left"/>
      </w:pP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оквиру</w:t>
      </w:r>
      <w:r>
        <w:rPr>
          <w:rFonts w:ascii="Verdana"/>
          <w:b w:val="false"/>
          <w:i w:val="false"/>
          <w:color w:val="000000"/>
          <w:sz w:val="22"/>
        </w:rPr>
        <w:t xml:space="preserve"> </w:t>
      </w:r>
      <w:r>
        <w:rPr>
          <w:rFonts w:ascii="Verdana"/>
          <w:b w:val="false"/>
          <w:i w:val="false"/>
          <w:color w:val="000000"/>
          <w:sz w:val="22"/>
        </w:rPr>
        <w:t>Пореске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управе</w:t>
      </w:r>
      <w:r>
        <w:rPr>
          <w:rFonts w:ascii="Verdana"/>
          <w:b w:val="false"/>
          <w:i w:val="false"/>
          <w:color w:val="000000"/>
          <w:sz w:val="22"/>
        </w:rPr>
        <w:t xml:space="preserve"> </w:t>
      </w:r>
      <w:r>
        <w:rPr>
          <w:rFonts w:ascii="Verdana"/>
          <w:b w:val="false"/>
          <w:i w:val="false"/>
          <w:color w:val="000000"/>
          <w:sz w:val="22"/>
        </w:rPr>
        <w:t>формиран</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Сектор</w:t>
      </w:r>
      <w:r>
        <w:rPr>
          <w:rFonts w:ascii="Verdana"/>
          <w:b w:val="false"/>
          <w:i w:val="false"/>
          <w:color w:val="000000"/>
          <w:sz w:val="22"/>
        </w:rPr>
        <w:t xml:space="preserve"> </w:t>
      </w:r>
      <w:r>
        <w:rPr>
          <w:rFonts w:ascii="Verdana"/>
          <w:b w:val="false"/>
          <w:i w:val="false"/>
          <w:color w:val="000000"/>
          <w:sz w:val="22"/>
        </w:rPr>
        <w:t>пореске</w:t>
      </w:r>
      <w:r>
        <w:rPr>
          <w:rFonts w:ascii="Verdana"/>
          <w:b w:val="false"/>
          <w:i w:val="false"/>
          <w:color w:val="000000"/>
          <w:sz w:val="22"/>
        </w:rPr>
        <w:t xml:space="preserve"> </w:t>
      </w:r>
      <w:r>
        <w:rPr>
          <w:rFonts w:ascii="Verdana"/>
          <w:b w:val="false"/>
          <w:i w:val="false"/>
          <w:color w:val="000000"/>
          <w:sz w:val="22"/>
        </w:rPr>
        <w:t>полиције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посебна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организациона</w:t>
      </w:r>
      <w:r>
        <w:rPr>
          <w:rFonts w:ascii="Verdana"/>
          <w:b w:val="false"/>
          <w:i w:val="false"/>
          <w:color w:val="000000"/>
          <w:sz w:val="22"/>
        </w:rPr>
        <w:t xml:space="preserve"> </w:t>
      </w:r>
      <w:r>
        <w:rPr>
          <w:rFonts w:ascii="Verdana"/>
          <w:b w:val="false"/>
          <w:i w:val="false"/>
          <w:color w:val="000000"/>
          <w:sz w:val="22"/>
        </w:rPr>
        <w:t>јединица</w:t>
      </w:r>
      <w:r>
        <w:rPr>
          <w:rFonts w:ascii="Verdana"/>
          <w:b w:val="false"/>
          <w:i w:val="false"/>
          <w:color w:val="000000"/>
          <w:sz w:val="22"/>
        </w:rPr>
        <w:t xml:space="preserve"> </w:t>
      </w:r>
      <w:r>
        <w:rPr>
          <w:rFonts w:ascii="Verdana"/>
          <w:b w:val="false"/>
          <w:i w:val="false"/>
          <w:color w:val="000000"/>
          <w:sz w:val="22"/>
        </w:rPr>
        <w:t>надлежна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откривање</w:t>
      </w:r>
      <w:r>
        <w:rPr>
          <w:rFonts w:ascii="Verdana"/>
          <w:b w:val="false"/>
          <w:i w:val="false"/>
          <w:color w:val="000000"/>
          <w:sz w:val="22"/>
        </w:rPr>
        <w:t xml:space="preserve"> </w:t>
      </w:r>
      <w:r>
        <w:rPr>
          <w:rFonts w:ascii="Verdana"/>
          <w:b w:val="false"/>
          <w:i w:val="false"/>
          <w:color w:val="000000"/>
          <w:sz w:val="22"/>
        </w:rPr>
        <w:t>пореских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кривичних</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њихових</w:t>
      </w:r>
      <w:r>
        <w:rPr>
          <w:rFonts w:ascii="Verdana"/>
          <w:b w:val="false"/>
          <w:i w:val="false"/>
          <w:color w:val="000000"/>
          <w:sz w:val="22"/>
        </w:rPr>
        <w:t xml:space="preserve"> </w:t>
      </w:r>
      <w:r>
        <w:rPr>
          <w:rFonts w:ascii="Verdana"/>
          <w:b w:val="false"/>
          <w:i w:val="false"/>
          <w:color w:val="000000"/>
          <w:sz w:val="22"/>
        </w:rPr>
        <w:t>учинилаца</w:t>
      </w:r>
      <w:r>
        <w:rPr>
          <w:rFonts w:ascii="Verdana"/>
          <w:b w:val="false"/>
          <w:i w:val="false"/>
          <w:color w:val="000000"/>
          <w:sz w:val="22"/>
        </w:rPr>
        <w:t>.</w:t>
      </w:r>
    </w:p>
    <w:p>
      <w:pPr>
        <w:spacing w:after="150"/>
        <w:ind w:left="0"/>
        <w:jc w:val="left"/>
      </w:pP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Управи</w:t>
      </w:r>
      <w:r>
        <w:rPr>
          <w:rFonts w:ascii="Verdana"/>
          <w:b w:val="false"/>
          <w:i w:val="false"/>
          <w:color w:val="000000"/>
          <w:sz w:val="22"/>
        </w:rPr>
        <w:t xml:space="preserve"> </w:t>
      </w:r>
      <w:r>
        <w:rPr>
          <w:rFonts w:ascii="Verdana"/>
          <w:b w:val="false"/>
          <w:i w:val="false"/>
          <w:color w:val="000000"/>
          <w:sz w:val="22"/>
        </w:rPr>
        <w:t>царина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формиран</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Сектор</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контролу</w:t>
      </w:r>
      <w:r>
        <w:rPr>
          <w:rFonts w:ascii="Verdana"/>
          <w:b w:val="false"/>
          <w:i w:val="false"/>
          <w:color w:val="000000"/>
          <w:sz w:val="22"/>
        </w:rPr>
        <w:t xml:space="preserve"> </w:t>
      </w:r>
      <w:r>
        <w:rPr>
          <w:rFonts w:ascii="Verdana"/>
          <w:b w:val="false"/>
          <w:i w:val="false"/>
          <w:color w:val="000000"/>
          <w:sz w:val="22"/>
        </w:rPr>
        <w:t>примене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царинских</w:t>
      </w:r>
      <w:r>
        <w:rPr>
          <w:rFonts w:ascii="Verdana"/>
          <w:b w:val="false"/>
          <w:i w:val="false"/>
          <w:color w:val="000000"/>
          <w:sz w:val="22"/>
        </w:rPr>
        <w:t xml:space="preserve"> </w:t>
      </w:r>
      <w:r>
        <w:rPr>
          <w:rFonts w:ascii="Verdana"/>
          <w:b w:val="false"/>
          <w:i w:val="false"/>
          <w:color w:val="000000"/>
          <w:sz w:val="22"/>
        </w:rPr>
        <w:t>прописа</w:t>
      </w:r>
      <w:r>
        <w:rPr>
          <w:rFonts w:ascii="Verdana"/>
          <w:b w:val="false"/>
          <w:i w:val="false"/>
          <w:color w:val="000000"/>
          <w:sz w:val="22"/>
        </w:rPr>
        <w:t xml:space="preserve"> </w:t>
      </w:r>
      <w:r>
        <w:rPr>
          <w:rFonts w:ascii="Verdana"/>
          <w:b w:val="false"/>
          <w:i w:val="false"/>
          <w:color w:val="000000"/>
          <w:sz w:val="22"/>
        </w:rPr>
        <w:t>који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свом</w:t>
      </w:r>
      <w:r>
        <w:rPr>
          <w:rFonts w:ascii="Verdana"/>
          <w:b w:val="false"/>
          <w:i w:val="false"/>
          <w:color w:val="000000"/>
          <w:sz w:val="22"/>
        </w:rPr>
        <w:t xml:space="preserve"> </w:t>
      </w:r>
      <w:r>
        <w:rPr>
          <w:rFonts w:ascii="Verdana"/>
          <w:b w:val="false"/>
          <w:i w:val="false"/>
          <w:color w:val="000000"/>
          <w:sz w:val="22"/>
        </w:rPr>
        <w:t>саставу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има</w:t>
      </w:r>
      <w:r>
        <w:rPr>
          <w:rFonts w:ascii="Verdana"/>
          <w:b w:val="false"/>
          <w:i w:val="false"/>
          <w:color w:val="000000"/>
          <w:sz w:val="22"/>
        </w:rPr>
        <w:t xml:space="preserve"> </w:t>
      </w:r>
      <w:r>
        <w:rPr>
          <w:rFonts w:ascii="Verdana"/>
          <w:b w:val="false"/>
          <w:i w:val="false"/>
          <w:color w:val="000000"/>
          <w:sz w:val="22"/>
        </w:rPr>
        <w:t>одељења</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сузбијање</w:t>
      </w:r>
      <w:r>
        <w:rPr>
          <w:rFonts w:ascii="Verdana"/>
          <w:b w:val="false"/>
          <w:i w:val="false"/>
          <w:color w:val="000000"/>
          <w:sz w:val="22"/>
        </w:rPr>
        <w:t xml:space="preserve"> </w:t>
      </w:r>
      <w:r>
        <w:rPr>
          <w:rFonts w:ascii="Verdana"/>
          <w:b w:val="false"/>
          <w:i w:val="false"/>
          <w:color w:val="000000"/>
          <w:sz w:val="22"/>
        </w:rPr>
        <w:t>кријумчарења</w:t>
      </w:r>
      <w:r>
        <w:rPr>
          <w:rFonts w:ascii="Verdana"/>
          <w:b w:val="false"/>
          <w:i w:val="false"/>
          <w:color w:val="000000"/>
          <w:sz w:val="22"/>
        </w:rPr>
        <w:t>, </w:t>
      </w:r>
      <w:r>
        <w:rPr>
          <w:rFonts w:ascii="Verdana"/>
          <w:b w:val="false"/>
          <w:i w:val="false"/>
          <w:color w:val="000000"/>
          <w:sz w:val="22"/>
        </w:rPr>
        <w:t xml:space="preserve"> </w:t>
      </w:r>
      <w:r>
        <w:rPr>
          <w:rFonts w:ascii="Verdana"/>
          <w:b w:val="false"/>
          <w:i w:val="false"/>
          <w:color w:val="000000"/>
          <w:sz w:val="22"/>
        </w:rPr>
        <w:t>заштиту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интелектуалне</w:t>
      </w:r>
      <w:r>
        <w:rPr>
          <w:rFonts w:ascii="Verdana"/>
          <w:b w:val="false"/>
          <w:i w:val="false"/>
          <w:color w:val="000000"/>
          <w:sz w:val="22"/>
        </w:rPr>
        <w:t xml:space="preserve"> </w:t>
      </w:r>
      <w:r>
        <w:rPr>
          <w:rFonts w:ascii="Verdana"/>
          <w:b w:val="false"/>
          <w:i w:val="false"/>
          <w:color w:val="000000"/>
          <w:sz w:val="22"/>
        </w:rPr>
        <w:t>својине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царинске</w:t>
      </w:r>
      <w:r>
        <w:rPr>
          <w:rFonts w:ascii="Verdana"/>
          <w:b w:val="false"/>
          <w:i w:val="false"/>
          <w:color w:val="000000"/>
          <w:sz w:val="22"/>
        </w:rPr>
        <w:t xml:space="preserve"> </w:t>
      </w:r>
      <w:r>
        <w:rPr>
          <w:rFonts w:ascii="Verdana"/>
          <w:b w:val="false"/>
          <w:i w:val="false"/>
          <w:color w:val="000000"/>
          <w:sz w:val="22"/>
        </w:rPr>
        <w:t>истраге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обавештајне</w:t>
      </w:r>
      <w:r>
        <w:rPr>
          <w:rFonts w:ascii="Verdana"/>
          <w:b w:val="false"/>
          <w:i w:val="false"/>
          <w:color w:val="000000"/>
          <w:sz w:val="22"/>
        </w:rPr>
        <w:t xml:space="preserve"> </w:t>
      </w:r>
      <w:r>
        <w:rPr>
          <w:rFonts w:ascii="Verdana"/>
          <w:b w:val="false"/>
          <w:i w:val="false"/>
          <w:color w:val="000000"/>
          <w:sz w:val="22"/>
        </w:rPr>
        <w:t>послове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анализу</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управљање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ризиком</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која</w:t>
      </w:r>
      <w:r>
        <w:rPr>
          <w:rFonts w:ascii="Verdana"/>
          <w:b w:val="false"/>
          <w:i w:val="false"/>
          <w:color w:val="000000"/>
          <w:sz w:val="22"/>
        </w:rPr>
        <w:t xml:space="preserve"> </w:t>
      </w:r>
      <w:r>
        <w:rPr>
          <w:rFonts w:ascii="Verdana"/>
          <w:b w:val="false"/>
          <w:i w:val="false"/>
          <w:color w:val="000000"/>
          <w:sz w:val="22"/>
        </w:rPr>
        <w:t>своју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делатност</w:t>
      </w:r>
      <w:r>
        <w:rPr>
          <w:rFonts w:ascii="Verdana"/>
          <w:b w:val="false"/>
          <w:i w:val="false"/>
          <w:color w:val="000000"/>
          <w:sz w:val="22"/>
        </w:rPr>
        <w:t xml:space="preserve"> </w:t>
      </w:r>
      <w:r>
        <w:rPr>
          <w:rFonts w:ascii="Verdana"/>
          <w:b w:val="false"/>
          <w:i w:val="false"/>
          <w:color w:val="000000"/>
          <w:sz w:val="22"/>
        </w:rPr>
        <w:t>обављају</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области</w:t>
      </w:r>
      <w:r>
        <w:rPr>
          <w:rFonts w:ascii="Verdana"/>
          <w:b w:val="false"/>
          <w:i w:val="false"/>
          <w:color w:val="000000"/>
          <w:sz w:val="22"/>
        </w:rPr>
        <w:t xml:space="preserve"> </w:t>
      </w:r>
      <w:r>
        <w:rPr>
          <w:rFonts w:ascii="Verdana"/>
          <w:b w:val="false"/>
          <w:i w:val="false"/>
          <w:color w:val="000000"/>
          <w:sz w:val="22"/>
        </w:rPr>
        <w:t>сузбијања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p>
    <w:p>
      <w:pPr>
        <w:spacing w:after="150"/>
        <w:ind w:left="0"/>
        <w:jc w:val="left"/>
      </w:pPr>
      <w:r>
        <w:rPr>
          <w:rFonts w:ascii="Verdana"/>
          <w:b w:val="false"/>
          <w:i w:val="false"/>
          <w:color w:val="000000"/>
          <w:sz w:val="22"/>
        </w:rPr>
        <w:t>Безбедносно</w:t>
      </w:r>
      <w:r>
        <w:rPr>
          <w:rFonts w:ascii="Verdana"/>
          <w:b w:val="false"/>
          <w:i w:val="false"/>
          <w:color w:val="000000"/>
          <w:sz w:val="22"/>
        </w:rPr>
        <w:t>-</w:t>
      </w:r>
      <w:r>
        <w:rPr>
          <w:rFonts w:ascii="Verdana"/>
          <w:b w:val="false"/>
          <w:i w:val="false"/>
          <w:color w:val="000000"/>
          <w:sz w:val="22"/>
        </w:rPr>
        <w:t>информативна</w:t>
      </w:r>
      <w:r>
        <w:rPr>
          <w:rFonts w:ascii="Verdana"/>
          <w:b w:val="false"/>
          <w:i w:val="false"/>
          <w:color w:val="000000"/>
          <w:sz w:val="22"/>
        </w:rPr>
        <w:t xml:space="preserve"> </w:t>
      </w:r>
      <w:r>
        <w:rPr>
          <w:rFonts w:ascii="Verdana"/>
          <w:b w:val="false"/>
          <w:i w:val="false"/>
          <w:color w:val="000000"/>
          <w:sz w:val="22"/>
        </w:rPr>
        <w:t>агенција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оквиру</w:t>
      </w:r>
      <w:r>
        <w:rPr>
          <w:rFonts w:ascii="Verdana"/>
          <w:b w:val="false"/>
          <w:i w:val="false"/>
          <w:color w:val="000000"/>
          <w:sz w:val="22"/>
        </w:rPr>
        <w:t xml:space="preserve"> </w:t>
      </w:r>
      <w:r>
        <w:rPr>
          <w:rFonts w:ascii="Verdana"/>
          <w:b w:val="false"/>
          <w:i w:val="false"/>
          <w:color w:val="000000"/>
          <w:sz w:val="22"/>
        </w:rPr>
        <w:t>својих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надлежности</w:t>
      </w:r>
      <w:r>
        <w:rPr>
          <w:rFonts w:ascii="Verdana"/>
          <w:b w:val="false"/>
          <w:i w:val="false"/>
          <w:color w:val="000000"/>
          <w:sz w:val="22"/>
        </w:rPr>
        <w:t xml:space="preserve"> </w:t>
      </w:r>
      <w:r>
        <w:rPr>
          <w:rFonts w:ascii="Verdana"/>
          <w:b w:val="false"/>
          <w:i w:val="false"/>
          <w:color w:val="000000"/>
          <w:sz w:val="22"/>
        </w:rPr>
        <w:t>обавља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послове</w:t>
      </w:r>
      <w:r>
        <w:rPr>
          <w:rFonts w:ascii="Verdana"/>
          <w:b w:val="false"/>
          <w:i w:val="false"/>
          <w:color w:val="000000"/>
          <w:sz w:val="22"/>
        </w:rPr>
        <w:t xml:space="preserve"> </w:t>
      </w:r>
      <w:r>
        <w:rPr>
          <w:rFonts w:ascii="Verdana"/>
          <w:b w:val="false"/>
          <w:i w:val="false"/>
          <w:color w:val="000000"/>
          <w:sz w:val="22"/>
        </w:rPr>
        <w:t>који</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вези</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борбом</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међународног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односно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стручним</w:t>
      </w:r>
      <w:r>
        <w:rPr>
          <w:rFonts w:ascii="Verdana"/>
          <w:b w:val="false"/>
          <w:i w:val="false"/>
          <w:color w:val="000000"/>
          <w:sz w:val="22"/>
        </w:rPr>
        <w:t xml:space="preserve"> </w:t>
      </w:r>
      <w:r>
        <w:rPr>
          <w:rFonts w:ascii="Verdana"/>
          <w:b w:val="false"/>
          <w:i w:val="false"/>
          <w:color w:val="000000"/>
          <w:sz w:val="22"/>
        </w:rPr>
        <w:t>пословима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задацима</w:t>
      </w:r>
      <w:r>
        <w:rPr>
          <w:rFonts w:ascii="Verdana"/>
          <w:b w:val="false"/>
          <w:i w:val="false"/>
          <w:color w:val="000000"/>
          <w:sz w:val="22"/>
        </w:rPr>
        <w:t xml:space="preserve"> </w:t>
      </w:r>
      <w:r>
        <w:rPr>
          <w:rFonts w:ascii="Verdana"/>
          <w:b w:val="false"/>
          <w:i w:val="false"/>
          <w:color w:val="000000"/>
          <w:sz w:val="22"/>
        </w:rPr>
        <w:t>откривања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истраживања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документовања</w:t>
      </w:r>
      <w:r>
        <w:rPr>
          <w:rFonts w:ascii="Verdana"/>
          <w:b w:val="false"/>
          <w:i w:val="false"/>
          <w:color w:val="000000"/>
          <w:sz w:val="22"/>
        </w:rPr>
        <w:t xml:space="preserve"> </w:t>
      </w:r>
      <w:r>
        <w:rPr>
          <w:rFonts w:ascii="Verdana"/>
          <w:b w:val="false"/>
          <w:i w:val="false"/>
          <w:color w:val="000000"/>
          <w:sz w:val="22"/>
        </w:rPr>
        <w:t>најтежих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облика</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елементима</w:t>
      </w:r>
      <w:r>
        <w:rPr>
          <w:rFonts w:ascii="Verdana"/>
          <w:b w:val="false"/>
          <w:i w:val="false"/>
          <w:color w:val="000000"/>
          <w:sz w:val="22"/>
        </w:rPr>
        <w:t xml:space="preserve"> </w:t>
      </w:r>
      <w:r>
        <w:rPr>
          <w:rFonts w:ascii="Verdana"/>
          <w:b w:val="false"/>
          <w:i w:val="false"/>
          <w:color w:val="000000"/>
          <w:sz w:val="22"/>
        </w:rPr>
        <w:t>иностраности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Безбедносно</w:t>
      </w:r>
      <w:r>
        <w:rPr>
          <w:rFonts w:ascii="Verdana"/>
          <w:b w:val="false"/>
          <w:i w:val="false"/>
          <w:color w:val="000000"/>
          <w:sz w:val="22"/>
        </w:rPr>
        <w:t>-</w:t>
      </w:r>
      <w:r>
        <w:rPr>
          <w:rFonts w:ascii="Verdana"/>
          <w:b w:val="false"/>
          <w:i w:val="false"/>
          <w:color w:val="000000"/>
          <w:sz w:val="22"/>
        </w:rPr>
        <w:t>информативној</w:t>
      </w:r>
      <w:r>
        <w:rPr>
          <w:rFonts w:ascii="Verdana"/>
          <w:b w:val="false"/>
          <w:i w:val="false"/>
          <w:color w:val="000000"/>
          <w:sz w:val="22"/>
        </w:rPr>
        <w:t xml:space="preserve"> </w:t>
      </w:r>
      <w:r>
        <w:rPr>
          <w:rFonts w:ascii="Verdana"/>
          <w:b w:val="false"/>
          <w:i w:val="false"/>
          <w:color w:val="000000"/>
          <w:sz w:val="22"/>
        </w:rPr>
        <w:t>агенцији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основу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одговарајућих</w:t>
      </w:r>
      <w:r>
        <w:rPr>
          <w:rFonts w:ascii="Verdana"/>
          <w:b w:val="false"/>
          <w:i w:val="false"/>
          <w:color w:val="000000"/>
          <w:sz w:val="22"/>
        </w:rPr>
        <w:t xml:space="preserve"> </w:t>
      </w:r>
      <w:r>
        <w:rPr>
          <w:rFonts w:ascii="Verdana"/>
          <w:b w:val="false"/>
          <w:i w:val="false"/>
          <w:color w:val="000000"/>
          <w:sz w:val="22"/>
        </w:rPr>
        <w:t>подзаконских</w:t>
      </w:r>
      <w:r>
        <w:rPr>
          <w:rFonts w:ascii="Verdana"/>
          <w:b w:val="false"/>
          <w:i w:val="false"/>
          <w:color w:val="000000"/>
          <w:sz w:val="22"/>
        </w:rPr>
        <w:t xml:space="preserve"> </w:t>
      </w:r>
      <w:r>
        <w:rPr>
          <w:rFonts w:ascii="Verdana"/>
          <w:b w:val="false"/>
          <w:i w:val="false"/>
          <w:color w:val="000000"/>
          <w:sz w:val="22"/>
        </w:rPr>
        <w:t>аката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формиране</w:t>
      </w:r>
      <w:r>
        <w:rPr>
          <w:rFonts w:ascii="Verdana"/>
          <w:b w:val="false"/>
          <w:i w:val="false"/>
          <w:color w:val="000000"/>
          <w:sz w:val="22"/>
        </w:rPr>
        <w:t xml:space="preserve"> </w:t>
      </w:r>
      <w:r>
        <w:rPr>
          <w:rFonts w:ascii="Verdana"/>
          <w:b w:val="false"/>
          <w:i w:val="false"/>
          <w:color w:val="000000"/>
          <w:sz w:val="22"/>
        </w:rPr>
        <w:t>организационе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јединице</w:t>
      </w:r>
      <w:r>
        <w:rPr>
          <w:rFonts w:ascii="Verdana"/>
          <w:b w:val="false"/>
          <w:i w:val="false"/>
          <w:color w:val="000000"/>
          <w:sz w:val="22"/>
        </w:rPr>
        <w:t xml:space="preserve"> </w:t>
      </w:r>
      <w:r>
        <w:rPr>
          <w:rFonts w:ascii="Verdana"/>
          <w:b w:val="false"/>
          <w:i w:val="false"/>
          <w:color w:val="000000"/>
          <w:sz w:val="22"/>
        </w:rPr>
        <w:t>које</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баве</w:t>
      </w:r>
      <w:r>
        <w:rPr>
          <w:rFonts w:ascii="Verdana"/>
          <w:b w:val="false"/>
          <w:i w:val="false"/>
          <w:color w:val="000000"/>
          <w:sz w:val="22"/>
        </w:rPr>
        <w:t xml:space="preserve"> </w:t>
      </w:r>
      <w:r>
        <w:rPr>
          <w:rFonts w:ascii="Verdana"/>
          <w:b w:val="false"/>
          <w:i w:val="false"/>
          <w:color w:val="000000"/>
          <w:sz w:val="22"/>
        </w:rPr>
        <w:t>пословима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задацима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вези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супротстављањем</w:t>
      </w:r>
      <w:r>
        <w:rPr>
          <w:rFonts w:ascii="Verdana"/>
          <w:b w:val="false"/>
          <w:i w:val="false"/>
          <w:color w:val="000000"/>
          <w:sz w:val="22"/>
        </w:rPr>
        <w:t xml:space="preserve"> </w:t>
      </w:r>
      <w:r>
        <w:rPr>
          <w:rFonts w:ascii="Verdana"/>
          <w:b w:val="false"/>
          <w:i w:val="false"/>
          <w:color w:val="000000"/>
          <w:sz w:val="22"/>
        </w:rPr>
        <w:t>међународном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организованом</w:t>
      </w:r>
      <w:r>
        <w:rPr>
          <w:rFonts w:ascii="Verdana"/>
          <w:b w:val="false"/>
          <w:i w:val="false"/>
          <w:color w:val="000000"/>
          <w:sz w:val="22"/>
        </w:rPr>
        <w:t xml:space="preserve"> </w:t>
      </w:r>
      <w:r>
        <w:rPr>
          <w:rFonts w:ascii="Verdana"/>
          <w:b w:val="false"/>
          <w:i w:val="false"/>
          <w:color w:val="000000"/>
          <w:sz w:val="22"/>
        </w:rPr>
        <w:t>криминалу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складу</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законом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смерницама</w:t>
      </w:r>
      <w:r>
        <w:rPr>
          <w:rFonts w:ascii="Verdana"/>
          <w:b w:val="false"/>
          <w:i w:val="false"/>
          <w:color w:val="000000"/>
          <w:sz w:val="22"/>
        </w:rPr>
        <w:t xml:space="preserve"> </w:t>
      </w:r>
      <w:r>
        <w:rPr>
          <w:rFonts w:ascii="Verdana"/>
          <w:b w:val="false"/>
          <w:i w:val="false"/>
          <w:color w:val="000000"/>
          <w:sz w:val="22"/>
        </w:rPr>
        <w:t>које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добија</w:t>
      </w:r>
      <w:r>
        <w:rPr>
          <w:rFonts w:ascii="Verdana"/>
          <w:b w:val="false"/>
          <w:i w:val="false"/>
          <w:color w:val="000000"/>
          <w:sz w:val="22"/>
        </w:rPr>
        <w:t xml:space="preserve"> </w:t>
      </w:r>
      <w:r>
        <w:rPr>
          <w:rFonts w:ascii="Verdana"/>
          <w:b w:val="false"/>
          <w:i w:val="false"/>
          <w:color w:val="000000"/>
          <w:sz w:val="22"/>
        </w:rPr>
        <w:t>од</w:t>
      </w:r>
      <w:r>
        <w:rPr>
          <w:rFonts w:ascii="Verdana"/>
          <w:b w:val="false"/>
          <w:i w:val="false"/>
          <w:color w:val="000000"/>
          <w:sz w:val="22"/>
        </w:rPr>
        <w:t xml:space="preserve"> </w:t>
      </w:r>
      <w:r>
        <w:rPr>
          <w:rFonts w:ascii="Verdana"/>
          <w:b w:val="false"/>
          <w:i w:val="false"/>
          <w:color w:val="000000"/>
          <w:sz w:val="22"/>
        </w:rPr>
        <w:t>Владе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Агенција</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успоставила</w:t>
      </w:r>
      <w:r>
        <w:rPr>
          <w:rFonts w:ascii="Verdana"/>
          <w:b w:val="false"/>
          <w:i w:val="false"/>
          <w:color w:val="000000"/>
          <w:sz w:val="22"/>
        </w:rPr>
        <w:t xml:space="preserve"> </w:t>
      </w:r>
      <w:r>
        <w:rPr>
          <w:rFonts w:ascii="Verdana"/>
          <w:b w:val="false"/>
          <w:i w:val="false"/>
          <w:color w:val="000000"/>
          <w:sz w:val="22"/>
        </w:rPr>
        <w:t>сарадњу</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већим</w:t>
      </w:r>
      <w:r>
        <w:rPr>
          <w:rFonts w:ascii="Verdana"/>
          <w:b w:val="false"/>
          <w:i w:val="false"/>
          <w:color w:val="000000"/>
          <w:sz w:val="22"/>
        </w:rPr>
        <w:t xml:space="preserve"> </w:t>
      </w:r>
      <w:r>
        <w:rPr>
          <w:rFonts w:ascii="Verdana"/>
          <w:b w:val="false"/>
          <w:i w:val="false"/>
          <w:color w:val="000000"/>
          <w:sz w:val="22"/>
        </w:rPr>
        <w:t>бројем</w:t>
      </w:r>
      <w:r>
        <w:rPr>
          <w:rFonts w:ascii="Verdana"/>
          <w:b w:val="false"/>
          <w:i w:val="false"/>
          <w:color w:val="000000"/>
          <w:sz w:val="22"/>
        </w:rPr>
        <w:t xml:space="preserve"> </w:t>
      </w:r>
      <w:r>
        <w:rPr>
          <w:rFonts w:ascii="Verdana"/>
          <w:b w:val="false"/>
          <w:i w:val="false"/>
          <w:color w:val="000000"/>
          <w:sz w:val="22"/>
        </w:rPr>
        <w:t>служби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безбедности</w:t>
      </w:r>
      <w:r>
        <w:rPr>
          <w:rFonts w:ascii="Verdana"/>
          <w:b w:val="false"/>
          <w:i w:val="false"/>
          <w:color w:val="000000"/>
          <w:sz w:val="22"/>
        </w:rPr>
        <w:t xml:space="preserve"> </w:t>
      </w:r>
      <w:r>
        <w:rPr>
          <w:rFonts w:ascii="Verdana"/>
          <w:b w:val="false"/>
          <w:i w:val="false"/>
          <w:color w:val="000000"/>
          <w:sz w:val="22"/>
        </w:rPr>
        <w:t>суседних</w:t>
      </w:r>
      <w:r>
        <w:rPr>
          <w:rFonts w:ascii="Verdana"/>
          <w:b w:val="false"/>
          <w:i w:val="false"/>
          <w:color w:val="000000"/>
          <w:sz w:val="22"/>
        </w:rPr>
        <w:t xml:space="preserve"> </w:t>
      </w:r>
      <w:r>
        <w:rPr>
          <w:rFonts w:ascii="Verdana"/>
          <w:b w:val="false"/>
          <w:i w:val="false"/>
          <w:color w:val="000000"/>
          <w:sz w:val="22"/>
        </w:rPr>
        <w:t>земаља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земаља</w:t>
      </w:r>
      <w:r>
        <w:rPr>
          <w:rFonts w:ascii="Verdana"/>
          <w:b w:val="false"/>
          <w:i w:val="false"/>
          <w:color w:val="000000"/>
          <w:sz w:val="22"/>
        </w:rPr>
        <w:t xml:space="preserve"> </w:t>
      </w:r>
      <w:r>
        <w:rPr>
          <w:rFonts w:ascii="Verdana"/>
          <w:b w:val="false"/>
          <w:i w:val="false"/>
          <w:color w:val="000000"/>
          <w:sz w:val="22"/>
        </w:rPr>
        <w:t>Југоисточне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Европе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Европске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уније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сродним</w:t>
      </w:r>
      <w:r>
        <w:rPr>
          <w:rFonts w:ascii="Verdana"/>
          <w:b w:val="false"/>
          <w:i w:val="false"/>
          <w:color w:val="000000"/>
          <w:sz w:val="22"/>
        </w:rPr>
        <w:t xml:space="preserve"> </w:t>
      </w:r>
      <w:r>
        <w:rPr>
          <w:rFonts w:ascii="Verdana"/>
          <w:b w:val="false"/>
          <w:i w:val="false"/>
          <w:color w:val="000000"/>
          <w:sz w:val="22"/>
        </w:rPr>
        <w:t>службама</w:t>
      </w:r>
      <w:r>
        <w:rPr>
          <w:rFonts w:ascii="Verdana"/>
          <w:b w:val="false"/>
          <w:i w:val="false"/>
          <w:color w:val="000000"/>
          <w:sz w:val="22"/>
        </w:rPr>
        <w:t xml:space="preserve"> </w:t>
      </w:r>
      <w:r>
        <w:rPr>
          <w:rFonts w:ascii="Verdana"/>
          <w:b w:val="false"/>
          <w:i w:val="false"/>
          <w:color w:val="000000"/>
          <w:sz w:val="22"/>
        </w:rPr>
        <w:t>других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земаља</w:t>
      </w:r>
      <w:r>
        <w:rPr>
          <w:rFonts w:ascii="Verdana"/>
          <w:b w:val="false"/>
          <w:i w:val="false"/>
          <w:color w:val="000000"/>
          <w:sz w:val="22"/>
        </w:rPr>
        <w:t>.</w:t>
      </w:r>
    </w:p>
    <w:p>
      <w:pPr>
        <w:spacing w:after="150"/>
        <w:ind w:left="0"/>
        <w:jc w:val="left"/>
      </w:pPr>
      <w:r>
        <w:rPr>
          <w:rFonts w:ascii="Verdana"/>
          <w:b w:val="false"/>
          <w:i w:val="false"/>
          <w:color w:val="000000"/>
          <w:sz w:val="22"/>
        </w:rPr>
        <w:t>Војнобезбедносна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агенција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оквиру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својих</w:t>
      </w:r>
      <w:r>
        <w:rPr>
          <w:rFonts w:ascii="Verdana"/>
          <w:b w:val="false"/>
          <w:i w:val="false"/>
          <w:color w:val="000000"/>
          <w:sz w:val="22"/>
        </w:rPr>
        <w:t xml:space="preserve"> </w:t>
      </w:r>
      <w:r>
        <w:rPr>
          <w:rFonts w:ascii="Verdana"/>
          <w:b w:val="false"/>
          <w:i w:val="false"/>
          <w:color w:val="000000"/>
          <w:sz w:val="22"/>
        </w:rPr>
        <w:t>надлежности</w:t>
      </w:r>
      <w:r>
        <w:rPr>
          <w:rFonts w:ascii="Verdana"/>
          <w:b w:val="false"/>
          <w:i w:val="false"/>
          <w:color w:val="000000"/>
          <w:sz w:val="22"/>
        </w:rPr>
        <w:t xml:space="preserve"> </w:t>
      </w:r>
      <w:r>
        <w:rPr>
          <w:rFonts w:ascii="Verdana"/>
          <w:b w:val="false"/>
          <w:i w:val="false"/>
          <w:color w:val="000000"/>
          <w:sz w:val="22"/>
        </w:rPr>
        <w:t>открива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истражује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документује</w:t>
      </w:r>
      <w:r>
        <w:rPr>
          <w:rFonts w:ascii="Verdana"/>
          <w:b w:val="false"/>
          <w:i w:val="false"/>
          <w:color w:val="000000"/>
          <w:sz w:val="22"/>
        </w:rPr>
        <w:t xml:space="preserve"> </w:t>
      </w:r>
      <w:r>
        <w:rPr>
          <w:rFonts w:ascii="Verdana"/>
          <w:b w:val="false"/>
          <w:i w:val="false"/>
          <w:color w:val="000000"/>
          <w:sz w:val="22"/>
        </w:rPr>
        <w:t>кривична</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елементима</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унутар</w:t>
      </w:r>
      <w:r>
        <w:rPr>
          <w:rFonts w:ascii="Verdana"/>
          <w:b w:val="false"/>
          <w:i w:val="false"/>
          <w:color w:val="000000"/>
          <w:sz w:val="22"/>
        </w:rPr>
        <w:t xml:space="preserve"> </w:t>
      </w:r>
      <w:r>
        <w:rPr>
          <w:rFonts w:ascii="Verdana"/>
          <w:b w:val="false"/>
          <w:i w:val="false"/>
          <w:color w:val="000000"/>
          <w:sz w:val="22"/>
        </w:rPr>
        <w:t>Министарства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одбране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Војске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Србије</w:t>
      </w:r>
      <w:r>
        <w:rPr>
          <w:rFonts w:ascii="Verdana"/>
          <w:b w:val="false"/>
          <w:i w:val="false"/>
          <w:color w:val="000000"/>
          <w:sz w:val="22"/>
        </w:rPr>
        <w:t xml:space="preserve"> </w:t>
      </w:r>
      <w:r>
        <w:rPr>
          <w:rFonts w:ascii="Verdana"/>
          <w:b w:val="false"/>
          <w:i w:val="false"/>
          <w:color w:val="000000"/>
          <w:sz w:val="22"/>
        </w:rPr>
        <w:t>или</w:t>
      </w:r>
      <w:r>
        <w:rPr>
          <w:rFonts w:ascii="Verdana"/>
          <w:b w:val="false"/>
          <w:i w:val="false"/>
          <w:color w:val="000000"/>
          <w:sz w:val="22"/>
        </w:rPr>
        <w:t xml:space="preserve"> </w:t>
      </w:r>
      <w:r>
        <w:rPr>
          <w:rFonts w:ascii="Verdana"/>
          <w:b w:val="false"/>
          <w:i w:val="false"/>
          <w:color w:val="000000"/>
          <w:sz w:val="22"/>
        </w:rPr>
        <w:t>која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усмерена</w:t>
      </w:r>
      <w:r>
        <w:rPr>
          <w:rFonts w:ascii="Verdana"/>
          <w:b w:val="false"/>
          <w:i w:val="false"/>
          <w:color w:val="000000"/>
          <w:sz w:val="22"/>
        </w:rPr>
        <w:t xml:space="preserve"> </w:t>
      </w:r>
      <w:r>
        <w:rPr>
          <w:rFonts w:ascii="Verdana"/>
          <w:b w:val="false"/>
          <w:i w:val="false"/>
          <w:color w:val="000000"/>
          <w:sz w:val="22"/>
        </w:rPr>
        <w:t>према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Министарству</w:t>
      </w:r>
      <w:r>
        <w:rPr>
          <w:rFonts w:ascii="Verdana"/>
          <w:b w:val="false"/>
          <w:i w:val="false"/>
          <w:color w:val="000000"/>
          <w:sz w:val="22"/>
        </w:rPr>
        <w:t xml:space="preserve"> </w:t>
      </w:r>
      <w:r>
        <w:rPr>
          <w:rFonts w:ascii="Verdana"/>
          <w:b w:val="false"/>
          <w:i w:val="false"/>
          <w:color w:val="000000"/>
          <w:sz w:val="22"/>
        </w:rPr>
        <w:t>одбране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Војсци</w:t>
      </w:r>
      <w:r>
        <w:rPr>
          <w:rFonts w:ascii="Verdana"/>
          <w:b w:val="false"/>
          <w:i w:val="false"/>
          <w:color w:val="000000"/>
          <w:sz w:val="22"/>
        </w:rPr>
        <w:t xml:space="preserve"> </w:t>
      </w:r>
      <w:r>
        <w:rPr>
          <w:rFonts w:ascii="Verdana"/>
          <w:b w:val="false"/>
          <w:i w:val="false"/>
          <w:color w:val="000000"/>
          <w:sz w:val="22"/>
        </w:rPr>
        <w:t>Србије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Војнобезбедносној</w:t>
      </w:r>
      <w:r>
        <w:rPr>
          <w:rFonts w:ascii="Verdana"/>
          <w:b w:val="false"/>
          <w:i w:val="false"/>
          <w:color w:val="000000"/>
          <w:sz w:val="22"/>
        </w:rPr>
        <w:t xml:space="preserve"> </w:t>
      </w:r>
      <w:r>
        <w:rPr>
          <w:rFonts w:ascii="Verdana"/>
          <w:b w:val="false"/>
          <w:i w:val="false"/>
          <w:color w:val="000000"/>
          <w:sz w:val="22"/>
        </w:rPr>
        <w:t>агенцији</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основу</w:t>
      </w:r>
      <w:r>
        <w:rPr>
          <w:rFonts w:ascii="Verdana"/>
          <w:b w:val="false"/>
          <w:i w:val="false"/>
          <w:color w:val="000000"/>
          <w:sz w:val="22"/>
        </w:rPr>
        <w:t xml:space="preserve"> </w:t>
      </w:r>
      <w:r>
        <w:rPr>
          <w:rFonts w:ascii="Verdana"/>
          <w:b w:val="false"/>
          <w:i w:val="false"/>
          <w:color w:val="000000"/>
          <w:sz w:val="22"/>
        </w:rPr>
        <w:t>одговарајућих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подзаконских</w:t>
      </w:r>
      <w:r>
        <w:rPr>
          <w:rFonts w:ascii="Verdana"/>
          <w:b w:val="false"/>
          <w:i w:val="false"/>
          <w:color w:val="000000"/>
          <w:sz w:val="22"/>
        </w:rPr>
        <w:t xml:space="preserve"> </w:t>
      </w:r>
      <w:r>
        <w:rPr>
          <w:rFonts w:ascii="Verdana"/>
          <w:b w:val="false"/>
          <w:i w:val="false"/>
          <w:color w:val="000000"/>
          <w:sz w:val="22"/>
        </w:rPr>
        <w:t>аката</w:t>
      </w:r>
      <w:r>
        <w:rPr>
          <w:rFonts w:ascii="Verdana"/>
          <w:b w:val="false"/>
          <w:i w:val="false"/>
          <w:color w:val="000000"/>
          <w:sz w:val="22"/>
        </w:rPr>
        <w:t xml:space="preserve"> </w:t>
      </w:r>
      <w:r>
        <w:rPr>
          <w:rFonts w:ascii="Verdana"/>
          <w:b w:val="false"/>
          <w:i w:val="false"/>
          <w:color w:val="000000"/>
          <w:sz w:val="22"/>
        </w:rPr>
        <w:t>формиране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организационе</w:t>
      </w:r>
      <w:r>
        <w:rPr>
          <w:rFonts w:ascii="Verdana"/>
          <w:b w:val="false"/>
          <w:i w:val="false"/>
          <w:color w:val="000000"/>
          <w:sz w:val="22"/>
        </w:rPr>
        <w:t xml:space="preserve"> </w:t>
      </w:r>
      <w:r>
        <w:rPr>
          <w:rFonts w:ascii="Verdana"/>
          <w:b w:val="false"/>
          <w:i w:val="false"/>
          <w:color w:val="000000"/>
          <w:sz w:val="22"/>
        </w:rPr>
        <w:t>јединице</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супротстављање</w:t>
      </w:r>
      <w:r>
        <w:rPr>
          <w:rFonts w:ascii="Verdana"/>
          <w:b w:val="false"/>
          <w:i w:val="false"/>
          <w:color w:val="000000"/>
          <w:sz w:val="22"/>
        </w:rPr>
        <w:t xml:space="preserve"> </w:t>
      </w:r>
      <w:r>
        <w:rPr>
          <w:rFonts w:ascii="Verdana"/>
          <w:b w:val="false"/>
          <w:i w:val="false"/>
          <w:color w:val="000000"/>
          <w:sz w:val="22"/>
        </w:rPr>
        <w:t>организованом</w:t>
      </w:r>
      <w:r>
        <w:rPr>
          <w:rFonts w:ascii="Verdana"/>
          <w:b w:val="false"/>
          <w:i w:val="false"/>
          <w:color w:val="000000"/>
          <w:sz w:val="22"/>
        </w:rPr>
        <w:t xml:space="preserve"> </w:t>
      </w:r>
      <w:r>
        <w:rPr>
          <w:rFonts w:ascii="Verdana"/>
          <w:b w:val="false"/>
          <w:i w:val="false"/>
          <w:color w:val="000000"/>
          <w:sz w:val="22"/>
        </w:rPr>
        <w:t>криминалу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Војнобезбедносна</w:t>
      </w:r>
      <w:r>
        <w:rPr>
          <w:rFonts w:ascii="Verdana"/>
          <w:b w:val="false"/>
          <w:i w:val="false"/>
          <w:color w:val="000000"/>
          <w:sz w:val="22"/>
        </w:rPr>
        <w:t xml:space="preserve"> </w:t>
      </w:r>
      <w:r>
        <w:rPr>
          <w:rFonts w:ascii="Verdana"/>
          <w:b w:val="false"/>
          <w:i w:val="false"/>
          <w:color w:val="000000"/>
          <w:sz w:val="22"/>
        </w:rPr>
        <w:t>агенција</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области</w:t>
      </w:r>
      <w:r>
        <w:rPr>
          <w:rFonts w:ascii="Verdana"/>
          <w:b w:val="false"/>
          <w:i w:val="false"/>
          <w:color w:val="000000"/>
          <w:sz w:val="22"/>
        </w:rPr>
        <w:t xml:space="preserve"> </w:t>
      </w:r>
      <w:r>
        <w:rPr>
          <w:rFonts w:ascii="Verdana"/>
          <w:b w:val="false"/>
          <w:i w:val="false"/>
          <w:color w:val="000000"/>
          <w:sz w:val="22"/>
        </w:rPr>
        <w:t>супротстављања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организованом</w:t>
      </w:r>
      <w:r>
        <w:rPr>
          <w:rFonts w:ascii="Verdana"/>
          <w:b w:val="false"/>
          <w:i w:val="false"/>
          <w:color w:val="000000"/>
          <w:sz w:val="22"/>
        </w:rPr>
        <w:t xml:space="preserve"> </w:t>
      </w:r>
      <w:r>
        <w:rPr>
          <w:rFonts w:ascii="Verdana"/>
          <w:b w:val="false"/>
          <w:i w:val="false"/>
          <w:color w:val="000000"/>
          <w:sz w:val="22"/>
        </w:rPr>
        <w:t>криминалу</w:t>
      </w:r>
      <w:r>
        <w:rPr>
          <w:rFonts w:ascii="Verdana"/>
          <w:b w:val="false"/>
          <w:i w:val="false"/>
          <w:color w:val="000000"/>
          <w:sz w:val="22"/>
        </w:rPr>
        <w:t xml:space="preserve"> </w:t>
      </w:r>
      <w:r>
        <w:rPr>
          <w:rFonts w:ascii="Verdana"/>
          <w:b w:val="false"/>
          <w:i w:val="false"/>
          <w:color w:val="000000"/>
          <w:sz w:val="22"/>
        </w:rPr>
        <w:t>остварила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сарадњу</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сродним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службама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земљи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иностранству</w:t>
      </w:r>
      <w:r>
        <w:rPr>
          <w:rFonts w:ascii="Verdana"/>
          <w:b w:val="false"/>
          <w:i w:val="false"/>
          <w:color w:val="000000"/>
          <w:sz w:val="22"/>
        </w:rPr>
        <w:t>.</w:t>
      </w:r>
    </w:p>
    <w:p>
      <w:pPr>
        <w:spacing w:after="150"/>
        <w:ind w:left="0"/>
        <w:jc w:val="left"/>
      </w:pPr>
      <w:r>
        <w:rPr>
          <w:rFonts w:ascii="Verdana"/>
          <w:b w:val="false"/>
          <w:i w:val="false"/>
          <w:color w:val="000000"/>
          <w:sz w:val="22"/>
        </w:rPr>
        <w:t>Сарадња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међу</w:t>
      </w:r>
      <w:r>
        <w:rPr>
          <w:rFonts w:ascii="Verdana"/>
          <w:b w:val="false"/>
          <w:i w:val="false"/>
          <w:color w:val="000000"/>
          <w:sz w:val="22"/>
        </w:rPr>
        <w:t xml:space="preserve"> </w:t>
      </w:r>
      <w:r>
        <w:rPr>
          <w:rFonts w:ascii="Verdana"/>
          <w:b w:val="false"/>
          <w:i w:val="false"/>
          <w:color w:val="000000"/>
          <w:sz w:val="22"/>
        </w:rPr>
        <w:t>субјектима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борби</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успостављена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могућношћу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унапређења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заједничким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истрагама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размени</w:t>
      </w:r>
      <w:r>
        <w:rPr>
          <w:rFonts w:ascii="Verdana"/>
          <w:b w:val="false"/>
          <w:i w:val="false"/>
          <w:color w:val="000000"/>
          <w:sz w:val="22"/>
        </w:rPr>
        <w:t xml:space="preserve"> </w:t>
      </w:r>
      <w:r>
        <w:rPr>
          <w:rFonts w:ascii="Verdana"/>
          <w:b w:val="false"/>
          <w:i w:val="false"/>
          <w:color w:val="000000"/>
          <w:sz w:val="22"/>
        </w:rPr>
        <w:t>података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успоставању</w:t>
      </w:r>
      <w:r>
        <w:rPr>
          <w:rFonts w:ascii="Verdana"/>
          <w:b w:val="false"/>
          <w:i w:val="false"/>
          <w:color w:val="000000"/>
          <w:sz w:val="22"/>
        </w:rPr>
        <w:t xml:space="preserve"> </w:t>
      </w:r>
      <w:r>
        <w:rPr>
          <w:rFonts w:ascii="Verdana"/>
          <w:b w:val="false"/>
          <w:i w:val="false"/>
          <w:color w:val="000000"/>
          <w:sz w:val="22"/>
        </w:rPr>
        <w:t>ефикаснијег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информационог</w:t>
      </w:r>
      <w:r>
        <w:rPr>
          <w:rFonts w:ascii="Verdana"/>
          <w:b w:val="false"/>
          <w:i w:val="false"/>
          <w:color w:val="000000"/>
          <w:sz w:val="22"/>
        </w:rPr>
        <w:t xml:space="preserve"> </w:t>
      </w:r>
      <w:r>
        <w:rPr>
          <w:rFonts w:ascii="Verdana"/>
          <w:b w:val="false"/>
          <w:i w:val="false"/>
          <w:color w:val="000000"/>
          <w:sz w:val="22"/>
        </w:rPr>
        <w:t>система</w:t>
      </w:r>
      <w:r>
        <w:rPr>
          <w:rFonts w:ascii="Verdana"/>
          <w:b w:val="false"/>
          <w:i w:val="false"/>
          <w:color w:val="000000"/>
          <w:sz w:val="22"/>
        </w:rPr>
        <w:t>.</w:t>
      </w:r>
    </w:p>
    <w:p>
      <w:pPr>
        <w:spacing w:after="150"/>
        <w:ind w:left="0"/>
        <w:jc w:val="left"/>
      </w:pPr>
      <w:r>
        <w:rPr>
          <w:rFonts w:ascii="Verdana"/>
          <w:b w:val="false"/>
          <w:i w:val="false"/>
          <w:color w:val="000000"/>
          <w:sz w:val="22"/>
        </w:rPr>
        <w:t>Радна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тела</w:t>
      </w:r>
      <w:r>
        <w:rPr>
          <w:rFonts w:ascii="Verdana"/>
          <w:b w:val="false"/>
          <w:i w:val="false"/>
          <w:color w:val="000000"/>
          <w:sz w:val="22"/>
        </w:rPr>
        <w:t xml:space="preserve"> </w:t>
      </w:r>
      <w:r>
        <w:rPr>
          <w:rFonts w:ascii="Verdana"/>
          <w:b w:val="false"/>
          <w:i w:val="false"/>
          <w:color w:val="000000"/>
          <w:sz w:val="22"/>
        </w:rPr>
        <w:t>Владе</w:t>
      </w:r>
      <w:r>
        <w:rPr>
          <w:rFonts w:ascii="Verdana"/>
          <w:b w:val="false"/>
          <w:i w:val="false"/>
          <w:color w:val="000000"/>
          <w:sz w:val="22"/>
        </w:rPr>
        <w:t xml:space="preserve"> </w:t>
      </w:r>
      <w:r>
        <w:rPr>
          <w:rFonts w:ascii="Verdana"/>
          <w:b w:val="false"/>
          <w:i w:val="false"/>
          <w:color w:val="000000"/>
          <w:sz w:val="22"/>
        </w:rPr>
        <w:t>образују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ради</w:t>
      </w:r>
      <w:r>
        <w:rPr>
          <w:rFonts w:ascii="Verdana"/>
          <w:b w:val="false"/>
          <w:i w:val="false"/>
          <w:color w:val="000000"/>
          <w:sz w:val="22"/>
        </w:rPr>
        <w:t xml:space="preserve"> </w:t>
      </w:r>
      <w:r>
        <w:rPr>
          <w:rFonts w:ascii="Verdana"/>
          <w:b w:val="false"/>
          <w:i w:val="false"/>
          <w:color w:val="000000"/>
          <w:sz w:val="22"/>
        </w:rPr>
        <w:t>давања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мишљења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предлога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питањима</w:t>
      </w:r>
      <w:r>
        <w:rPr>
          <w:rFonts w:ascii="Verdana"/>
          <w:b w:val="false"/>
          <w:i w:val="false"/>
          <w:color w:val="000000"/>
          <w:sz w:val="22"/>
        </w:rPr>
        <w:t xml:space="preserve"> </w:t>
      </w:r>
      <w:r>
        <w:rPr>
          <w:rFonts w:ascii="Verdana"/>
          <w:b w:val="false"/>
          <w:i w:val="false"/>
          <w:color w:val="000000"/>
          <w:sz w:val="22"/>
        </w:rPr>
        <w:t>из</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надлежности</w:t>
      </w:r>
      <w:r>
        <w:rPr>
          <w:rFonts w:ascii="Verdana"/>
          <w:b w:val="false"/>
          <w:i w:val="false"/>
          <w:color w:val="000000"/>
          <w:sz w:val="22"/>
        </w:rPr>
        <w:t xml:space="preserve"> </w:t>
      </w:r>
      <w:r>
        <w:rPr>
          <w:rFonts w:ascii="Verdana"/>
          <w:b w:val="false"/>
          <w:i w:val="false"/>
          <w:color w:val="000000"/>
          <w:sz w:val="22"/>
        </w:rPr>
        <w:t>Владе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усклађивања</w:t>
      </w:r>
      <w:r>
        <w:rPr>
          <w:rFonts w:ascii="Verdana"/>
          <w:b w:val="false"/>
          <w:i w:val="false"/>
          <w:color w:val="000000"/>
          <w:sz w:val="22"/>
        </w:rPr>
        <w:t xml:space="preserve"> </w:t>
      </w:r>
      <w:r>
        <w:rPr>
          <w:rFonts w:ascii="Verdana"/>
          <w:b w:val="false"/>
          <w:i w:val="false"/>
          <w:color w:val="000000"/>
          <w:sz w:val="22"/>
        </w:rPr>
        <w:t>ставова</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државне</w:t>
      </w:r>
      <w:r>
        <w:rPr>
          <w:rFonts w:ascii="Verdana"/>
          <w:b w:val="false"/>
          <w:i w:val="false"/>
          <w:color w:val="000000"/>
          <w:sz w:val="22"/>
        </w:rPr>
        <w:t xml:space="preserve"> </w:t>
      </w:r>
      <w:r>
        <w:rPr>
          <w:rFonts w:ascii="Verdana"/>
          <w:b w:val="false"/>
          <w:i w:val="false"/>
          <w:color w:val="000000"/>
          <w:sz w:val="22"/>
        </w:rPr>
        <w:t>управе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Влада</w:t>
      </w:r>
      <w:r>
        <w:rPr>
          <w:rFonts w:ascii="Verdana"/>
          <w:b w:val="false"/>
          <w:i w:val="false"/>
          <w:color w:val="000000"/>
          <w:sz w:val="22"/>
        </w:rPr>
        <w:t xml:space="preserve"> </w:t>
      </w:r>
      <w:r>
        <w:rPr>
          <w:rFonts w:ascii="Verdana"/>
          <w:b w:val="false"/>
          <w:i w:val="false"/>
          <w:color w:val="000000"/>
          <w:sz w:val="22"/>
        </w:rPr>
        <w:t>може</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образује</w:t>
      </w:r>
      <w:r>
        <w:rPr>
          <w:rFonts w:ascii="Verdana"/>
          <w:b w:val="false"/>
          <w:i w:val="false"/>
          <w:color w:val="000000"/>
          <w:sz w:val="22"/>
        </w:rPr>
        <w:t xml:space="preserve"> </w:t>
      </w:r>
      <w:r>
        <w:rPr>
          <w:rFonts w:ascii="Verdana"/>
          <w:b w:val="false"/>
          <w:i w:val="false"/>
          <w:color w:val="000000"/>
          <w:sz w:val="22"/>
        </w:rPr>
        <w:t>повремена</w:t>
      </w:r>
      <w:r>
        <w:rPr>
          <w:rFonts w:ascii="Verdana"/>
          <w:b w:val="false"/>
          <w:i w:val="false"/>
          <w:color w:val="000000"/>
          <w:sz w:val="22"/>
        </w:rPr>
        <w:t xml:space="preserve"> </w:t>
      </w:r>
      <w:r>
        <w:rPr>
          <w:rFonts w:ascii="Verdana"/>
          <w:b w:val="false"/>
          <w:i w:val="false"/>
          <w:color w:val="000000"/>
          <w:sz w:val="22"/>
        </w:rPr>
        <w:t>радна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тела</w:t>
      </w:r>
      <w:r>
        <w:rPr>
          <w:rFonts w:ascii="Verdana"/>
          <w:b w:val="false"/>
          <w:i w:val="false"/>
          <w:color w:val="000000"/>
          <w:sz w:val="22"/>
        </w:rPr>
        <w:t xml:space="preserve"> </w:t>
      </w:r>
      <w:r>
        <w:rPr>
          <w:rFonts w:ascii="Verdana"/>
          <w:b w:val="false"/>
          <w:i w:val="false"/>
          <w:color w:val="000000"/>
          <w:sz w:val="22"/>
        </w:rPr>
        <w:t>ради</w:t>
      </w:r>
      <w:r>
        <w:rPr>
          <w:rFonts w:ascii="Verdana"/>
          <w:b w:val="false"/>
          <w:i w:val="false"/>
          <w:color w:val="000000"/>
          <w:sz w:val="22"/>
        </w:rPr>
        <w:t xml:space="preserve"> </w:t>
      </w:r>
      <w:r>
        <w:rPr>
          <w:rFonts w:ascii="Verdana"/>
          <w:b w:val="false"/>
          <w:i w:val="false"/>
          <w:color w:val="000000"/>
          <w:sz w:val="22"/>
        </w:rPr>
        <w:t>разматрања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појединих</w:t>
      </w:r>
      <w:r>
        <w:rPr>
          <w:rFonts w:ascii="Verdana"/>
          <w:b w:val="false"/>
          <w:i w:val="false"/>
          <w:color w:val="000000"/>
          <w:sz w:val="22"/>
        </w:rPr>
        <w:t xml:space="preserve"> </w:t>
      </w:r>
      <w:r>
        <w:rPr>
          <w:rFonts w:ascii="Verdana"/>
          <w:b w:val="false"/>
          <w:i w:val="false"/>
          <w:color w:val="000000"/>
          <w:sz w:val="22"/>
        </w:rPr>
        <w:t>питања</w:t>
      </w:r>
      <w:r>
        <w:rPr>
          <w:rFonts w:ascii="Verdana"/>
          <w:b w:val="false"/>
          <w:i w:val="false"/>
          <w:color w:val="000000"/>
          <w:sz w:val="22"/>
        </w:rPr>
        <w:t xml:space="preserve"> </w:t>
      </w:r>
      <w:r>
        <w:rPr>
          <w:rFonts w:ascii="Verdana"/>
          <w:b w:val="false"/>
          <w:i w:val="false"/>
          <w:color w:val="000000"/>
          <w:sz w:val="22"/>
        </w:rPr>
        <w:t>из</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своје</w:t>
      </w:r>
      <w:r>
        <w:rPr>
          <w:rFonts w:ascii="Verdana"/>
          <w:b w:val="false"/>
          <w:i w:val="false"/>
          <w:color w:val="000000"/>
          <w:sz w:val="22"/>
        </w:rPr>
        <w:t xml:space="preserve"> </w:t>
      </w:r>
      <w:r>
        <w:rPr>
          <w:rFonts w:ascii="Verdana"/>
          <w:b w:val="false"/>
          <w:i w:val="false"/>
          <w:color w:val="000000"/>
          <w:sz w:val="22"/>
        </w:rPr>
        <w:t>надлежности</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давања</w:t>
      </w:r>
      <w:r>
        <w:rPr>
          <w:rFonts w:ascii="Verdana"/>
          <w:b w:val="false"/>
          <w:i w:val="false"/>
          <w:color w:val="000000"/>
          <w:sz w:val="22"/>
        </w:rPr>
        <w:t xml:space="preserve"> </w:t>
      </w:r>
      <w:r>
        <w:rPr>
          <w:rFonts w:ascii="Verdana"/>
          <w:b w:val="false"/>
          <w:i w:val="false"/>
          <w:color w:val="000000"/>
          <w:sz w:val="22"/>
        </w:rPr>
        <w:t>предлога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мишљења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стручних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образложења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циљу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даљег</w:t>
      </w:r>
      <w:r>
        <w:rPr>
          <w:rFonts w:ascii="Verdana"/>
          <w:b w:val="false"/>
          <w:i w:val="false"/>
          <w:color w:val="000000"/>
          <w:sz w:val="22"/>
        </w:rPr>
        <w:t xml:space="preserve"> </w:t>
      </w:r>
      <w:r>
        <w:rPr>
          <w:rFonts w:ascii="Verdana"/>
          <w:b w:val="false"/>
          <w:i w:val="false"/>
          <w:color w:val="000000"/>
          <w:sz w:val="22"/>
        </w:rPr>
        <w:t>унапређења</w:t>
      </w:r>
      <w:r>
        <w:rPr>
          <w:rFonts w:ascii="Verdana"/>
          <w:b w:val="false"/>
          <w:i w:val="false"/>
          <w:color w:val="000000"/>
          <w:sz w:val="22"/>
        </w:rPr>
        <w:t xml:space="preserve"> </w:t>
      </w:r>
      <w:r>
        <w:rPr>
          <w:rFonts w:ascii="Verdana"/>
          <w:b w:val="false"/>
          <w:i w:val="false"/>
          <w:color w:val="000000"/>
          <w:sz w:val="22"/>
        </w:rPr>
        <w:t>сарадње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између</w:t>
      </w:r>
      <w:r>
        <w:rPr>
          <w:rFonts w:ascii="Verdana"/>
          <w:b w:val="false"/>
          <w:i w:val="false"/>
          <w:color w:val="000000"/>
          <w:sz w:val="22"/>
        </w:rPr>
        <w:t xml:space="preserve"> </w:t>
      </w:r>
      <w:r>
        <w:rPr>
          <w:rFonts w:ascii="Verdana"/>
          <w:b w:val="false"/>
          <w:i w:val="false"/>
          <w:color w:val="000000"/>
          <w:sz w:val="22"/>
        </w:rPr>
        <w:t>полицијских</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правосудних</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побољшања</w:t>
      </w:r>
      <w:r>
        <w:rPr>
          <w:rFonts w:ascii="Verdana"/>
          <w:b w:val="false"/>
          <w:i w:val="false"/>
          <w:color w:val="000000"/>
          <w:sz w:val="22"/>
        </w:rPr>
        <w:t xml:space="preserve"> </w:t>
      </w:r>
      <w:r>
        <w:rPr>
          <w:rFonts w:ascii="Verdana"/>
          <w:b w:val="false"/>
          <w:i w:val="false"/>
          <w:color w:val="000000"/>
          <w:sz w:val="22"/>
        </w:rPr>
        <w:t>размене</w:t>
      </w:r>
      <w:r>
        <w:rPr>
          <w:rFonts w:ascii="Verdana"/>
          <w:b w:val="false"/>
          <w:i w:val="false"/>
          <w:color w:val="000000"/>
          <w:sz w:val="22"/>
        </w:rPr>
        <w:t xml:space="preserve"> </w:t>
      </w:r>
      <w:r>
        <w:rPr>
          <w:rFonts w:ascii="Verdana"/>
          <w:b w:val="false"/>
          <w:i w:val="false"/>
          <w:color w:val="000000"/>
          <w:sz w:val="22"/>
        </w:rPr>
        <w:t>информација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координације</w:t>
      </w:r>
      <w:r>
        <w:rPr>
          <w:rFonts w:ascii="Verdana"/>
          <w:b w:val="false"/>
          <w:i w:val="false"/>
          <w:color w:val="000000"/>
          <w:sz w:val="22"/>
        </w:rPr>
        <w:t xml:space="preserve"> </w:t>
      </w:r>
      <w:r>
        <w:rPr>
          <w:rFonts w:ascii="Verdana"/>
          <w:b w:val="false"/>
          <w:i w:val="false"/>
          <w:color w:val="000000"/>
          <w:sz w:val="22"/>
        </w:rPr>
        <w:t>међу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државним</w:t>
      </w:r>
      <w:r>
        <w:rPr>
          <w:rFonts w:ascii="Verdana"/>
          <w:b w:val="false"/>
          <w:i w:val="false"/>
          <w:color w:val="000000"/>
          <w:sz w:val="22"/>
        </w:rPr>
        <w:t xml:space="preserve"> </w:t>
      </w:r>
      <w:r>
        <w:rPr>
          <w:rFonts w:ascii="Verdana"/>
          <w:b w:val="false"/>
          <w:i w:val="false"/>
          <w:color w:val="000000"/>
          <w:sz w:val="22"/>
        </w:rPr>
        <w:t>органима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успоставиће</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при</w:t>
      </w:r>
      <w:r>
        <w:rPr>
          <w:rFonts w:ascii="Verdana"/>
          <w:b w:val="false"/>
          <w:i w:val="false"/>
          <w:color w:val="000000"/>
          <w:sz w:val="22"/>
        </w:rPr>
        <w:t xml:space="preserve"> </w:t>
      </w:r>
      <w:r>
        <w:rPr>
          <w:rFonts w:ascii="Verdana"/>
          <w:b w:val="false"/>
          <w:i w:val="false"/>
          <w:color w:val="000000"/>
          <w:sz w:val="22"/>
        </w:rPr>
        <w:t>Влади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радно</w:t>
      </w:r>
      <w:r>
        <w:rPr>
          <w:rFonts w:ascii="Verdana"/>
          <w:b w:val="false"/>
          <w:i w:val="false"/>
          <w:color w:val="000000"/>
          <w:sz w:val="22"/>
        </w:rPr>
        <w:t xml:space="preserve"> </w:t>
      </w:r>
      <w:r>
        <w:rPr>
          <w:rFonts w:ascii="Verdana"/>
          <w:b w:val="false"/>
          <w:i w:val="false"/>
          <w:color w:val="000000"/>
          <w:sz w:val="22"/>
        </w:rPr>
        <w:t>координационо</w:t>
      </w:r>
      <w:r>
        <w:rPr>
          <w:rFonts w:ascii="Verdana"/>
          <w:b w:val="false"/>
          <w:i w:val="false"/>
          <w:color w:val="000000"/>
          <w:sz w:val="22"/>
        </w:rPr>
        <w:t xml:space="preserve"> </w:t>
      </w:r>
      <w:r>
        <w:rPr>
          <w:rFonts w:ascii="Verdana"/>
          <w:b w:val="false"/>
          <w:i w:val="false"/>
          <w:color w:val="000000"/>
          <w:sz w:val="22"/>
        </w:rPr>
        <w:t>тело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правосуђе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унутрашње</w:t>
      </w:r>
      <w:r>
        <w:rPr>
          <w:rFonts w:ascii="Verdana"/>
          <w:b w:val="false"/>
          <w:i w:val="false"/>
          <w:color w:val="000000"/>
          <w:sz w:val="22"/>
        </w:rPr>
        <w:t xml:space="preserve"> </w:t>
      </w:r>
      <w:r>
        <w:rPr>
          <w:rFonts w:ascii="Verdana"/>
          <w:b w:val="false"/>
          <w:i w:val="false"/>
          <w:color w:val="000000"/>
          <w:sz w:val="22"/>
        </w:rPr>
        <w:t>послове</w:t>
      </w:r>
      <w:r>
        <w:rPr>
          <w:rFonts w:ascii="Verdana"/>
          <w:b w:val="false"/>
          <w:i w:val="false"/>
          <w:color w:val="000000"/>
          <w:sz w:val="22"/>
        </w:rPr>
        <w:t xml:space="preserve"> </w:t>
      </w:r>
      <w:r>
        <w:rPr>
          <w:rFonts w:ascii="Verdana"/>
          <w:b w:val="false"/>
          <w:i w:val="false"/>
          <w:color w:val="000000"/>
          <w:sz w:val="22"/>
        </w:rPr>
        <w:t>које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ће</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бавити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питањима</w:t>
      </w:r>
      <w:r>
        <w:rPr>
          <w:rFonts w:ascii="Verdana"/>
          <w:b w:val="false"/>
          <w:i w:val="false"/>
          <w:color w:val="000000"/>
          <w:sz w:val="22"/>
        </w:rPr>
        <w:t xml:space="preserve"> </w:t>
      </w:r>
      <w:r>
        <w:rPr>
          <w:rFonts w:ascii="Verdana"/>
          <w:b w:val="false"/>
          <w:i w:val="false"/>
          <w:color w:val="000000"/>
          <w:sz w:val="22"/>
        </w:rPr>
        <w:t>из</w:t>
      </w:r>
      <w:r>
        <w:rPr>
          <w:rFonts w:ascii="Verdana"/>
          <w:b w:val="false"/>
          <w:i w:val="false"/>
          <w:color w:val="000000"/>
          <w:sz w:val="22"/>
        </w:rPr>
        <w:t xml:space="preserve"> </w:t>
      </w:r>
      <w:r>
        <w:rPr>
          <w:rFonts w:ascii="Verdana"/>
          <w:b w:val="false"/>
          <w:i w:val="false"/>
          <w:color w:val="000000"/>
          <w:sz w:val="22"/>
        </w:rPr>
        <w:t>области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правосуђа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унутрашњих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послова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Ово</w:t>
      </w:r>
      <w:r>
        <w:rPr>
          <w:rFonts w:ascii="Verdana"/>
          <w:b w:val="false"/>
          <w:i w:val="false"/>
          <w:color w:val="000000"/>
          <w:sz w:val="22"/>
        </w:rPr>
        <w:t xml:space="preserve"> </w:t>
      </w:r>
      <w:r>
        <w:rPr>
          <w:rFonts w:ascii="Verdana"/>
          <w:b w:val="false"/>
          <w:i w:val="false"/>
          <w:color w:val="000000"/>
          <w:sz w:val="22"/>
        </w:rPr>
        <w:t>тело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ће</w:t>
      </w:r>
      <w:r>
        <w:rPr>
          <w:rFonts w:ascii="Verdana"/>
          <w:b w:val="false"/>
          <w:i w:val="false"/>
          <w:color w:val="000000"/>
          <w:sz w:val="22"/>
        </w:rPr>
        <w:t xml:space="preserve"> </w:t>
      </w:r>
      <w:r>
        <w:rPr>
          <w:rFonts w:ascii="Verdana"/>
          <w:b w:val="false"/>
          <w:i w:val="false"/>
          <w:color w:val="000000"/>
          <w:sz w:val="22"/>
        </w:rPr>
        <w:t>чинити</w:t>
      </w:r>
      <w:r>
        <w:rPr>
          <w:rFonts w:ascii="Verdana"/>
          <w:b w:val="false"/>
          <w:i w:val="false"/>
          <w:color w:val="000000"/>
          <w:sz w:val="22"/>
        </w:rPr>
        <w:t xml:space="preserve"> </w:t>
      </w:r>
      <w:r>
        <w:rPr>
          <w:rFonts w:ascii="Verdana"/>
          <w:b w:val="false"/>
          <w:i w:val="false"/>
          <w:color w:val="000000"/>
          <w:sz w:val="22"/>
        </w:rPr>
        <w:t>представници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надлежних</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област</w:t>
      </w:r>
      <w:r>
        <w:rPr>
          <w:rFonts w:ascii="Verdana"/>
          <w:b w:val="false"/>
          <w:i w:val="false"/>
          <w:color w:val="000000"/>
          <w:sz w:val="22"/>
        </w:rPr>
        <w:t xml:space="preserve"> </w:t>
      </w:r>
      <w:r>
        <w:rPr>
          <w:rFonts w:ascii="Verdana"/>
          <w:b w:val="false"/>
          <w:i w:val="false"/>
          <w:color w:val="000000"/>
          <w:sz w:val="22"/>
        </w:rPr>
        <w:t>правосуђа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унутрашњих</w:t>
      </w:r>
      <w:r>
        <w:rPr>
          <w:rFonts w:ascii="Verdana"/>
          <w:b w:val="false"/>
          <w:i w:val="false"/>
          <w:color w:val="000000"/>
          <w:sz w:val="22"/>
        </w:rPr>
        <w:t xml:space="preserve"> </w:t>
      </w:r>
      <w:r>
        <w:rPr>
          <w:rFonts w:ascii="Verdana"/>
          <w:b w:val="false"/>
          <w:i w:val="false"/>
          <w:color w:val="000000"/>
          <w:sz w:val="22"/>
        </w:rPr>
        <w:t>послова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осталих</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w:t>
      </w:r>
      <w:r>
        <w:rPr>
          <w:rFonts w:ascii="Verdana"/>
          <w:b w:val="false"/>
          <w:i w:val="false"/>
          <w:color w:val="000000"/>
          <w:sz w:val="22"/>
        </w:rPr>
        <w:t xml:space="preserve"> </w:t>
      </w:r>
      <w:r>
        <w:rPr>
          <w:rFonts w:ascii="Verdana"/>
          <w:b w:val="false"/>
          <w:i w:val="false"/>
          <w:color w:val="000000"/>
          <w:sz w:val="22"/>
        </w:rPr>
        <w:t>позиву</w:t>
      </w:r>
      <w:r>
        <w:rPr>
          <w:rFonts w:ascii="Verdana"/>
          <w:b w:val="false"/>
          <w:i w:val="false"/>
          <w:color w:val="000000"/>
          <w:sz w:val="22"/>
        </w:rPr>
        <w:t>.</w:t>
      </w:r>
    </w:p>
    <w:p>
      <w:pPr>
        <w:spacing w:after="150"/>
        <w:ind w:left="0"/>
        <w:jc w:val="left"/>
      </w:pPr>
      <w:r>
        <w:rPr>
          <w:rFonts w:ascii="Verdana"/>
          <w:b w:val="false"/>
          <w:i w:val="false"/>
          <w:color w:val="000000"/>
          <w:sz w:val="22"/>
        </w:rPr>
        <w:t>Остали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државни</w:t>
      </w:r>
      <w:r>
        <w:rPr>
          <w:rFonts w:ascii="Verdana"/>
          <w:b w:val="false"/>
          <w:i w:val="false"/>
          <w:color w:val="000000"/>
          <w:sz w:val="22"/>
        </w:rPr>
        <w:t xml:space="preserve"> </w:t>
      </w:r>
      <w:r>
        <w:rPr>
          <w:rFonts w:ascii="Verdana"/>
          <w:b w:val="false"/>
          <w:i w:val="false"/>
          <w:color w:val="000000"/>
          <w:sz w:val="22"/>
        </w:rPr>
        <w:t>органи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органи</w:t>
      </w:r>
      <w:r>
        <w:rPr>
          <w:rFonts w:ascii="Verdana"/>
          <w:b w:val="false"/>
          <w:i w:val="false"/>
          <w:color w:val="000000"/>
          <w:sz w:val="22"/>
        </w:rPr>
        <w:t xml:space="preserve"> </w:t>
      </w:r>
      <w:r>
        <w:rPr>
          <w:rFonts w:ascii="Verdana"/>
          <w:b w:val="false"/>
          <w:i w:val="false"/>
          <w:color w:val="000000"/>
          <w:sz w:val="22"/>
        </w:rPr>
        <w:t>управе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територијалне</w:t>
      </w:r>
      <w:r>
        <w:rPr>
          <w:rFonts w:ascii="Verdana"/>
          <w:b w:val="false"/>
          <w:i w:val="false"/>
          <w:color w:val="000000"/>
          <w:sz w:val="22"/>
        </w:rPr>
        <w:t xml:space="preserve"> </w:t>
      </w:r>
      <w:r>
        <w:rPr>
          <w:rFonts w:ascii="Verdana"/>
          <w:b w:val="false"/>
          <w:i w:val="false"/>
          <w:color w:val="000000"/>
          <w:sz w:val="22"/>
        </w:rPr>
        <w:t>аутономије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локалне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самоуправе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јавних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служби</w:t>
      </w:r>
      <w:r>
        <w:rPr>
          <w:rFonts w:ascii="Verdana"/>
          <w:b w:val="false"/>
          <w:i w:val="false"/>
          <w:color w:val="000000"/>
          <w:sz w:val="22"/>
        </w:rPr>
        <w:t xml:space="preserve"> </w:t>
      </w:r>
      <w:r>
        <w:rPr>
          <w:rFonts w:ascii="Verdana"/>
          <w:b w:val="false"/>
          <w:i w:val="false"/>
          <w:color w:val="000000"/>
          <w:sz w:val="22"/>
        </w:rPr>
        <w:t>представљају</w:t>
      </w:r>
      <w:r>
        <w:rPr>
          <w:rFonts w:ascii="Verdana"/>
          <w:b w:val="false"/>
          <w:i w:val="false"/>
          <w:color w:val="000000"/>
          <w:sz w:val="22"/>
        </w:rPr>
        <w:t xml:space="preserve"> </w:t>
      </w:r>
      <w:r>
        <w:rPr>
          <w:rFonts w:ascii="Verdana"/>
          <w:b w:val="false"/>
          <w:i w:val="false"/>
          <w:color w:val="000000"/>
          <w:sz w:val="22"/>
        </w:rPr>
        <w:t>битан</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чинилац</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борби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p>
    <w:p>
      <w:pPr>
        <w:spacing w:after="150"/>
        <w:ind w:left="0"/>
        <w:jc w:val="left"/>
      </w:pPr>
      <w:r>
        <w:rPr>
          <w:rFonts w:ascii="Verdana"/>
          <w:b w:val="false"/>
          <w:i w:val="false"/>
          <w:color w:val="000000"/>
          <w:sz w:val="22"/>
        </w:rPr>
        <w:t>Успостављање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нових</w:t>
      </w:r>
      <w:r>
        <w:rPr>
          <w:rFonts w:ascii="Verdana"/>
          <w:b w:val="false"/>
          <w:i w:val="false"/>
          <w:color w:val="000000"/>
          <w:sz w:val="22"/>
        </w:rPr>
        <w:t xml:space="preserve"> </w:t>
      </w:r>
      <w:r>
        <w:rPr>
          <w:rFonts w:ascii="Verdana"/>
          <w:b w:val="false"/>
          <w:i w:val="false"/>
          <w:color w:val="000000"/>
          <w:sz w:val="22"/>
        </w:rPr>
        <w:t>организационих</w:t>
      </w:r>
      <w:r>
        <w:rPr>
          <w:rFonts w:ascii="Verdana"/>
          <w:b w:val="false"/>
          <w:i w:val="false"/>
          <w:color w:val="000000"/>
          <w:sz w:val="22"/>
        </w:rPr>
        <w:t xml:space="preserve"> </w:t>
      </w:r>
      <w:r>
        <w:rPr>
          <w:rFonts w:ascii="Verdana"/>
          <w:b w:val="false"/>
          <w:i w:val="false"/>
          <w:color w:val="000000"/>
          <w:sz w:val="22"/>
        </w:rPr>
        <w:t>јединица</w:t>
      </w:r>
    </w:p>
    <w:p>
      <w:pPr>
        <w:spacing w:after="150"/>
        <w:ind w:left="0"/>
        <w:jc w:val="left"/>
      </w:pPr>
      <w:r>
        <w:rPr>
          <w:rFonts w:ascii="Verdana"/>
          <w:b w:val="false"/>
          <w:i w:val="false"/>
          <w:color w:val="000000"/>
          <w:sz w:val="22"/>
        </w:rPr>
        <w:t>Потреба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флексибилним</w:t>
      </w:r>
      <w:r>
        <w:rPr>
          <w:rFonts w:ascii="Verdana"/>
          <w:b w:val="false"/>
          <w:i w:val="false"/>
          <w:color w:val="000000"/>
          <w:sz w:val="22"/>
        </w:rPr>
        <w:t xml:space="preserve"> </w:t>
      </w:r>
      <w:r>
        <w:rPr>
          <w:rFonts w:ascii="Verdana"/>
          <w:b w:val="false"/>
          <w:i w:val="false"/>
          <w:color w:val="000000"/>
          <w:sz w:val="22"/>
        </w:rPr>
        <w:t>одговором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све</w:t>
      </w:r>
      <w:r>
        <w:rPr>
          <w:rFonts w:ascii="Verdana"/>
          <w:b w:val="false"/>
          <w:i w:val="false"/>
          <w:color w:val="000000"/>
          <w:sz w:val="22"/>
        </w:rPr>
        <w:t xml:space="preserve"> </w:t>
      </w:r>
      <w:r>
        <w:rPr>
          <w:rFonts w:ascii="Verdana"/>
          <w:b w:val="false"/>
          <w:i w:val="false"/>
          <w:color w:val="000000"/>
          <w:sz w:val="22"/>
        </w:rPr>
        <w:t>савремене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облике</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које</w:t>
      </w:r>
      <w:r>
        <w:rPr>
          <w:rFonts w:ascii="Verdana"/>
          <w:b w:val="false"/>
          <w:i w:val="false"/>
          <w:color w:val="000000"/>
          <w:sz w:val="22"/>
        </w:rPr>
        <w:t xml:space="preserve"> </w:t>
      </w:r>
      <w:r>
        <w:rPr>
          <w:rFonts w:ascii="Verdana"/>
          <w:b w:val="false"/>
          <w:i w:val="false"/>
          <w:color w:val="000000"/>
          <w:sz w:val="22"/>
        </w:rPr>
        <w:t>карактеришу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сложеност</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динамичност</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промена</w:t>
      </w:r>
      <w:r>
        <w:rPr>
          <w:rFonts w:ascii="Verdana"/>
          <w:b w:val="false"/>
          <w:i w:val="false"/>
          <w:color w:val="000000"/>
          <w:sz w:val="22"/>
        </w:rPr>
        <w:t xml:space="preserve"> </w:t>
      </w:r>
      <w:r>
        <w:rPr>
          <w:rFonts w:ascii="Verdana"/>
          <w:b w:val="false"/>
          <w:i w:val="false"/>
          <w:color w:val="000000"/>
          <w:sz w:val="22"/>
        </w:rPr>
        <w:t>појавних</w:t>
      </w:r>
      <w:r>
        <w:rPr>
          <w:rFonts w:ascii="Verdana"/>
          <w:b w:val="false"/>
          <w:i w:val="false"/>
          <w:color w:val="000000"/>
          <w:sz w:val="22"/>
        </w:rPr>
        <w:t xml:space="preserve"> </w:t>
      </w:r>
      <w:r>
        <w:rPr>
          <w:rFonts w:ascii="Verdana"/>
          <w:b w:val="false"/>
          <w:i w:val="false"/>
          <w:color w:val="000000"/>
          <w:sz w:val="22"/>
        </w:rPr>
        <w:t>облика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захтева</w:t>
      </w:r>
      <w:r>
        <w:rPr>
          <w:rFonts w:ascii="Verdana"/>
          <w:b w:val="false"/>
          <w:i w:val="false"/>
          <w:color w:val="000000"/>
          <w:sz w:val="22"/>
        </w:rPr>
        <w:t xml:space="preserve"> </w:t>
      </w:r>
      <w:r>
        <w:rPr>
          <w:rFonts w:ascii="Verdana"/>
          <w:b w:val="false"/>
          <w:i w:val="false"/>
          <w:color w:val="000000"/>
          <w:sz w:val="22"/>
        </w:rPr>
        <w:t>могућност</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оснивања</w:t>
      </w:r>
      <w:r>
        <w:rPr>
          <w:rFonts w:ascii="Verdana"/>
          <w:b w:val="false"/>
          <w:i w:val="false"/>
          <w:color w:val="000000"/>
          <w:sz w:val="22"/>
        </w:rPr>
        <w:t xml:space="preserve"> </w:t>
      </w:r>
      <w:r>
        <w:rPr>
          <w:rFonts w:ascii="Verdana"/>
          <w:b w:val="false"/>
          <w:i w:val="false"/>
          <w:color w:val="000000"/>
          <w:sz w:val="22"/>
        </w:rPr>
        <w:t>нових</w:t>
      </w:r>
      <w:r>
        <w:rPr>
          <w:rFonts w:ascii="Verdana"/>
          <w:b w:val="false"/>
          <w:i w:val="false"/>
          <w:color w:val="000000"/>
          <w:sz w:val="22"/>
        </w:rPr>
        <w:t xml:space="preserve"> </w:t>
      </w:r>
      <w:r>
        <w:rPr>
          <w:rFonts w:ascii="Verdana"/>
          <w:b w:val="false"/>
          <w:i w:val="false"/>
          <w:color w:val="000000"/>
          <w:sz w:val="22"/>
        </w:rPr>
        <w:t>организационих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јединица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складу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законским</w:t>
      </w:r>
      <w:r>
        <w:rPr>
          <w:rFonts w:ascii="Verdana"/>
          <w:b w:val="false"/>
          <w:i w:val="false"/>
          <w:color w:val="000000"/>
          <w:sz w:val="22"/>
        </w:rPr>
        <w:t xml:space="preserve"> </w:t>
      </w:r>
      <w:r>
        <w:rPr>
          <w:rFonts w:ascii="Verdana"/>
          <w:b w:val="false"/>
          <w:i w:val="false"/>
          <w:color w:val="000000"/>
          <w:sz w:val="22"/>
        </w:rPr>
        <w:t>оквиром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буџетским</w:t>
      </w:r>
      <w:r>
        <w:rPr>
          <w:rFonts w:ascii="Verdana"/>
          <w:b w:val="false"/>
          <w:i w:val="false"/>
          <w:color w:val="000000"/>
          <w:sz w:val="22"/>
        </w:rPr>
        <w:t xml:space="preserve"> </w:t>
      </w:r>
      <w:r>
        <w:rPr>
          <w:rFonts w:ascii="Verdana"/>
          <w:b w:val="false"/>
          <w:i w:val="false"/>
          <w:color w:val="000000"/>
          <w:sz w:val="22"/>
        </w:rPr>
        <w:t>средствима</w:t>
      </w:r>
      <w:r>
        <w:rPr>
          <w:rFonts w:ascii="Verdana"/>
          <w:b w:val="false"/>
          <w:i w:val="false"/>
          <w:color w:val="000000"/>
          <w:sz w:val="22"/>
        </w:rPr>
        <w:t>.</w:t>
      </w:r>
    </w:p>
    <w:p>
      <w:pPr>
        <w:spacing w:after="150"/>
        <w:ind w:left="0"/>
        <w:jc w:val="left"/>
      </w:pPr>
      <w:r>
        <w:rPr>
          <w:rFonts w:ascii="Verdana"/>
          <w:b w:val="false"/>
          <w:i w:val="false"/>
          <w:color w:val="000000"/>
          <w:sz w:val="22"/>
        </w:rPr>
        <w:t>Новим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Законом</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одузимању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имовине</w:t>
      </w:r>
      <w:r>
        <w:rPr>
          <w:rFonts w:ascii="Verdana"/>
          <w:b w:val="false"/>
          <w:i w:val="false"/>
          <w:color w:val="000000"/>
          <w:sz w:val="22"/>
        </w:rPr>
        <w:t xml:space="preserve"> </w:t>
      </w:r>
      <w:r>
        <w:rPr>
          <w:rFonts w:ascii="Verdana"/>
          <w:b w:val="false"/>
          <w:i w:val="false"/>
          <w:color w:val="000000"/>
          <w:sz w:val="22"/>
        </w:rPr>
        <w:t>проистекле</w:t>
      </w:r>
      <w:r>
        <w:rPr>
          <w:rFonts w:ascii="Verdana"/>
          <w:b w:val="false"/>
          <w:i w:val="false"/>
          <w:color w:val="000000"/>
          <w:sz w:val="22"/>
        </w:rPr>
        <w:t xml:space="preserve"> </w:t>
      </w:r>
      <w:r>
        <w:rPr>
          <w:rFonts w:ascii="Verdana"/>
          <w:b w:val="false"/>
          <w:i w:val="false"/>
          <w:color w:val="000000"/>
          <w:sz w:val="22"/>
        </w:rPr>
        <w:t>из</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кривичног</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 xml:space="preserve"> </w:t>
      </w:r>
      <w:r>
        <w:rPr>
          <w:rFonts w:ascii="Verdana"/>
          <w:b w:val="false"/>
          <w:i w:val="false"/>
          <w:color w:val="000000"/>
          <w:sz w:val="22"/>
        </w:rPr>
        <w:t>предвиђено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оквиру</w:t>
      </w:r>
      <w:r>
        <w:rPr>
          <w:rFonts w:ascii="Verdana"/>
          <w:b w:val="false"/>
          <w:i w:val="false"/>
          <w:color w:val="000000"/>
          <w:sz w:val="22"/>
        </w:rPr>
        <w:t xml:space="preserve"> </w:t>
      </w:r>
      <w:r>
        <w:rPr>
          <w:rFonts w:ascii="Verdana"/>
          <w:b w:val="false"/>
          <w:i w:val="false"/>
          <w:color w:val="000000"/>
          <w:sz w:val="22"/>
        </w:rPr>
        <w:t>Министарства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унутрашњих</w:t>
      </w:r>
      <w:r>
        <w:rPr>
          <w:rFonts w:ascii="Verdana"/>
          <w:b w:val="false"/>
          <w:i w:val="false"/>
          <w:color w:val="000000"/>
          <w:sz w:val="22"/>
        </w:rPr>
        <w:t xml:space="preserve"> </w:t>
      </w:r>
      <w:r>
        <w:rPr>
          <w:rFonts w:ascii="Verdana"/>
          <w:b w:val="false"/>
          <w:i w:val="false"/>
          <w:color w:val="000000"/>
          <w:sz w:val="22"/>
        </w:rPr>
        <w:t>послова</w:t>
      </w:r>
      <w:r>
        <w:rPr>
          <w:rFonts w:ascii="Verdana"/>
          <w:b w:val="false"/>
          <w:i w:val="false"/>
          <w:color w:val="000000"/>
          <w:sz w:val="22"/>
        </w:rPr>
        <w:t xml:space="preserve"> </w:t>
      </w:r>
      <w:r>
        <w:rPr>
          <w:rFonts w:ascii="Verdana"/>
          <w:b w:val="false"/>
          <w:i w:val="false"/>
          <w:color w:val="000000"/>
          <w:sz w:val="22"/>
        </w:rPr>
        <w:t>формира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организациона</w:t>
      </w:r>
      <w:r>
        <w:rPr>
          <w:rFonts w:ascii="Verdana"/>
          <w:b w:val="false"/>
          <w:i w:val="false"/>
          <w:color w:val="000000"/>
          <w:sz w:val="22"/>
        </w:rPr>
        <w:t xml:space="preserve"> </w:t>
      </w:r>
      <w:r>
        <w:rPr>
          <w:rFonts w:ascii="Verdana"/>
          <w:b w:val="false"/>
          <w:i w:val="false"/>
          <w:color w:val="000000"/>
          <w:sz w:val="22"/>
        </w:rPr>
        <w:t>јединица</w:t>
      </w:r>
      <w:r>
        <w:rPr>
          <w:rFonts w:ascii="Verdana"/>
          <w:b w:val="false"/>
          <w:i w:val="false"/>
          <w:color w:val="000000"/>
          <w:sz w:val="22"/>
        </w:rPr>
        <w:t xml:space="preserve"> </w:t>
      </w:r>
      <w:r>
        <w:rPr>
          <w:rFonts w:ascii="Verdana"/>
          <w:b w:val="false"/>
          <w:i w:val="false"/>
          <w:color w:val="000000"/>
          <w:sz w:val="22"/>
        </w:rPr>
        <w:t>надлежна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финансијску</w:t>
      </w:r>
      <w:r>
        <w:rPr>
          <w:rFonts w:ascii="Verdana"/>
          <w:b w:val="false"/>
          <w:i w:val="false"/>
          <w:color w:val="000000"/>
          <w:sz w:val="22"/>
        </w:rPr>
        <w:t xml:space="preserve"> </w:t>
      </w:r>
      <w:r>
        <w:rPr>
          <w:rFonts w:ascii="Verdana"/>
          <w:b w:val="false"/>
          <w:i w:val="false"/>
          <w:color w:val="000000"/>
          <w:sz w:val="22"/>
        </w:rPr>
        <w:t>истрагу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која</w:t>
      </w:r>
      <w:r>
        <w:rPr>
          <w:rFonts w:ascii="Verdana"/>
          <w:b w:val="false"/>
          <w:i w:val="false"/>
          <w:color w:val="000000"/>
          <w:sz w:val="22"/>
        </w:rPr>
        <w:t xml:space="preserve"> </w:t>
      </w:r>
      <w:r>
        <w:rPr>
          <w:rFonts w:ascii="Verdana"/>
          <w:b w:val="false"/>
          <w:i w:val="false"/>
          <w:color w:val="000000"/>
          <w:sz w:val="22"/>
        </w:rPr>
        <w:t>открива</w:t>
      </w:r>
      <w:r>
        <w:rPr>
          <w:rFonts w:ascii="Verdana"/>
          <w:b w:val="false"/>
          <w:i w:val="false"/>
          <w:color w:val="000000"/>
          <w:sz w:val="22"/>
        </w:rPr>
        <w:t xml:space="preserve"> </w:t>
      </w:r>
      <w:r>
        <w:rPr>
          <w:rFonts w:ascii="Verdana"/>
          <w:b w:val="false"/>
          <w:i w:val="false"/>
          <w:color w:val="000000"/>
          <w:sz w:val="22"/>
        </w:rPr>
        <w:t>имовину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проистеклу</w:t>
      </w:r>
      <w:r>
        <w:rPr>
          <w:rFonts w:ascii="Verdana"/>
          <w:b w:val="false"/>
          <w:i w:val="false"/>
          <w:color w:val="000000"/>
          <w:sz w:val="22"/>
        </w:rPr>
        <w:t xml:space="preserve"> </w:t>
      </w:r>
      <w:r>
        <w:rPr>
          <w:rFonts w:ascii="Verdana"/>
          <w:b w:val="false"/>
          <w:i w:val="false"/>
          <w:color w:val="000000"/>
          <w:sz w:val="22"/>
        </w:rPr>
        <w:t>из</w:t>
      </w:r>
      <w:r>
        <w:rPr>
          <w:rFonts w:ascii="Verdana"/>
          <w:b w:val="false"/>
          <w:i w:val="false"/>
          <w:color w:val="000000"/>
          <w:sz w:val="22"/>
        </w:rPr>
        <w:t xml:space="preserve"> </w:t>
      </w:r>
      <w:r>
        <w:rPr>
          <w:rFonts w:ascii="Verdana"/>
          <w:b w:val="false"/>
          <w:i w:val="false"/>
          <w:color w:val="000000"/>
          <w:sz w:val="22"/>
        </w:rPr>
        <w:t>кривичног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врши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друге</w:t>
      </w:r>
      <w:r>
        <w:rPr>
          <w:rFonts w:ascii="Verdana"/>
          <w:b w:val="false"/>
          <w:i w:val="false"/>
          <w:color w:val="000000"/>
          <w:sz w:val="22"/>
        </w:rPr>
        <w:t xml:space="preserve"> </w:t>
      </w:r>
      <w:r>
        <w:rPr>
          <w:rFonts w:ascii="Verdana"/>
          <w:b w:val="false"/>
          <w:i w:val="false"/>
          <w:color w:val="000000"/>
          <w:sz w:val="22"/>
        </w:rPr>
        <w:t>послове</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складу</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наведеним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законом</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оквиру</w:t>
      </w:r>
      <w:r>
        <w:rPr>
          <w:rFonts w:ascii="Verdana"/>
          <w:b w:val="false"/>
          <w:i w:val="false"/>
          <w:color w:val="000000"/>
          <w:sz w:val="22"/>
        </w:rPr>
        <w:t xml:space="preserve"> </w:t>
      </w:r>
      <w:r>
        <w:rPr>
          <w:rFonts w:ascii="Verdana"/>
          <w:b w:val="false"/>
          <w:i w:val="false"/>
          <w:color w:val="000000"/>
          <w:sz w:val="22"/>
        </w:rPr>
        <w:t>Министарства</w:t>
      </w:r>
      <w:r>
        <w:rPr>
          <w:rFonts w:ascii="Verdana"/>
          <w:b w:val="false"/>
          <w:i w:val="false"/>
          <w:color w:val="000000"/>
          <w:sz w:val="22"/>
        </w:rPr>
        <w:t xml:space="preserve"> </w:t>
      </w:r>
      <w:r>
        <w:rPr>
          <w:rFonts w:ascii="Verdana"/>
          <w:b w:val="false"/>
          <w:i w:val="false"/>
          <w:color w:val="000000"/>
          <w:sz w:val="22"/>
        </w:rPr>
        <w:t>правде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предвиђено</w:t>
      </w:r>
      <w:r>
        <w:rPr>
          <w:rFonts w:ascii="Verdana"/>
          <w:b w:val="false"/>
          <w:i w:val="false"/>
          <w:color w:val="000000"/>
          <w:sz w:val="22"/>
        </w:rPr>
        <w:t xml:space="preserve"> </w:t>
      </w:r>
      <w:r>
        <w:rPr>
          <w:rFonts w:ascii="Verdana"/>
          <w:b w:val="false"/>
          <w:i w:val="false"/>
          <w:color w:val="000000"/>
          <w:sz w:val="22"/>
        </w:rPr>
        <w:t>формирање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Дирекције</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управљање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одузетом</w:t>
      </w:r>
      <w:r>
        <w:rPr>
          <w:rFonts w:ascii="Verdana"/>
          <w:b w:val="false"/>
          <w:i w:val="false"/>
          <w:color w:val="000000"/>
          <w:sz w:val="22"/>
        </w:rPr>
        <w:t xml:space="preserve"> </w:t>
      </w:r>
      <w:r>
        <w:rPr>
          <w:rFonts w:ascii="Verdana"/>
          <w:b w:val="false"/>
          <w:i w:val="false"/>
          <w:color w:val="000000"/>
          <w:sz w:val="22"/>
        </w:rPr>
        <w:t>имовином</w:t>
      </w:r>
      <w:r>
        <w:rPr>
          <w:rFonts w:ascii="Verdana"/>
          <w:b w:val="false"/>
          <w:i w:val="false"/>
          <w:color w:val="000000"/>
          <w:sz w:val="22"/>
        </w:rPr>
        <w:t xml:space="preserve"> </w:t>
      </w:r>
      <w:r>
        <w:rPr>
          <w:rFonts w:ascii="Verdana"/>
          <w:b w:val="false"/>
          <w:i w:val="false"/>
          <w:color w:val="000000"/>
          <w:sz w:val="22"/>
        </w:rPr>
        <w:t>која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би</w:t>
      </w:r>
      <w:r>
        <w:rPr>
          <w:rFonts w:ascii="Verdana"/>
          <w:b w:val="false"/>
          <w:i w:val="false"/>
          <w:color w:val="000000"/>
          <w:sz w:val="22"/>
        </w:rPr>
        <w:t xml:space="preserve"> </w:t>
      </w:r>
      <w:r>
        <w:rPr>
          <w:rFonts w:ascii="Verdana"/>
          <w:b w:val="false"/>
          <w:i w:val="false"/>
          <w:color w:val="000000"/>
          <w:sz w:val="22"/>
        </w:rPr>
        <w:t>вршила</w:t>
      </w:r>
      <w:r>
        <w:rPr>
          <w:rFonts w:ascii="Verdana"/>
          <w:b w:val="false"/>
          <w:i w:val="false"/>
          <w:color w:val="000000"/>
          <w:sz w:val="22"/>
        </w:rPr>
        <w:t xml:space="preserve"> </w:t>
      </w:r>
      <w:r>
        <w:rPr>
          <w:rFonts w:ascii="Verdana"/>
          <w:b w:val="false"/>
          <w:i w:val="false"/>
          <w:color w:val="000000"/>
          <w:sz w:val="22"/>
        </w:rPr>
        <w:t>управљање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процену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чување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продају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имовине</w:t>
      </w:r>
      <w:r>
        <w:rPr>
          <w:rFonts w:ascii="Verdana"/>
          <w:b w:val="false"/>
          <w:i w:val="false"/>
          <w:color w:val="000000"/>
          <w:sz w:val="22"/>
        </w:rPr>
        <w:t xml:space="preserve"> </w:t>
      </w:r>
      <w:r>
        <w:rPr>
          <w:rFonts w:ascii="Verdana"/>
          <w:b w:val="false"/>
          <w:i w:val="false"/>
          <w:color w:val="000000"/>
          <w:sz w:val="22"/>
        </w:rPr>
        <w:t>проистекле</w:t>
      </w:r>
      <w:r>
        <w:rPr>
          <w:rFonts w:ascii="Verdana"/>
          <w:b w:val="false"/>
          <w:i w:val="false"/>
          <w:color w:val="000000"/>
          <w:sz w:val="22"/>
        </w:rPr>
        <w:t xml:space="preserve"> </w:t>
      </w:r>
      <w:r>
        <w:rPr>
          <w:rFonts w:ascii="Verdana"/>
          <w:b w:val="false"/>
          <w:i w:val="false"/>
          <w:color w:val="000000"/>
          <w:sz w:val="22"/>
        </w:rPr>
        <w:t>из</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кривичног</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Такође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предвиђени</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посебни</w:t>
      </w:r>
      <w:r>
        <w:rPr>
          <w:rFonts w:ascii="Verdana"/>
          <w:b w:val="false"/>
          <w:i w:val="false"/>
          <w:color w:val="000000"/>
          <w:sz w:val="22"/>
        </w:rPr>
        <w:t xml:space="preserve"> </w:t>
      </w:r>
      <w:r>
        <w:rPr>
          <w:rFonts w:ascii="Verdana"/>
          <w:b w:val="false"/>
          <w:i w:val="false"/>
          <w:color w:val="000000"/>
          <w:sz w:val="22"/>
        </w:rPr>
        <w:t>поступци</w:t>
      </w:r>
      <w:r>
        <w:rPr>
          <w:rFonts w:ascii="Verdana"/>
          <w:b w:val="false"/>
          <w:i w:val="false"/>
          <w:color w:val="000000"/>
          <w:sz w:val="22"/>
        </w:rPr>
        <w:t xml:space="preserve"> </w:t>
      </w:r>
      <w:r>
        <w:rPr>
          <w:rFonts w:ascii="Verdana"/>
          <w:b w:val="false"/>
          <w:i w:val="false"/>
          <w:color w:val="000000"/>
          <w:sz w:val="22"/>
        </w:rPr>
        <w:t>привременог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трајног</w:t>
      </w:r>
      <w:r>
        <w:rPr>
          <w:rFonts w:ascii="Verdana"/>
          <w:b w:val="false"/>
          <w:i w:val="false"/>
          <w:color w:val="000000"/>
          <w:sz w:val="22"/>
        </w:rPr>
        <w:t xml:space="preserve"> </w:t>
      </w:r>
      <w:r>
        <w:rPr>
          <w:rFonts w:ascii="Verdana"/>
          <w:b w:val="false"/>
          <w:i w:val="false"/>
          <w:color w:val="000000"/>
          <w:sz w:val="22"/>
        </w:rPr>
        <w:t>одузимања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имовине</w:t>
      </w:r>
      <w:r>
        <w:rPr>
          <w:rFonts w:ascii="Verdana"/>
          <w:b w:val="false"/>
          <w:i w:val="false"/>
          <w:color w:val="000000"/>
          <w:sz w:val="22"/>
        </w:rPr>
        <w:t xml:space="preserve"> </w:t>
      </w:r>
      <w:r>
        <w:rPr>
          <w:rFonts w:ascii="Verdana"/>
          <w:b w:val="false"/>
          <w:i w:val="false"/>
          <w:color w:val="000000"/>
          <w:sz w:val="22"/>
        </w:rPr>
        <w:t>проистекле</w:t>
      </w:r>
      <w:r>
        <w:rPr>
          <w:rFonts w:ascii="Verdana"/>
          <w:b w:val="false"/>
          <w:i w:val="false"/>
          <w:color w:val="000000"/>
          <w:sz w:val="22"/>
        </w:rPr>
        <w:t xml:space="preserve"> </w:t>
      </w:r>
      <w:r>
        <w:rPr>
          <w:rFonts w:ascii="Verdana"/>
          <w:b w:val="false"/>
          <w:i w:val="false"/>
          <w:color w:val="000000"/>
          <w:sz w:val="22"/>
        </w:rPr>
        <w:t>из</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кривичног</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w:t>
      </w:r>
    </w:p>
    <w:p>
      <w:pPr>
        <w:spacing w:after="150"/>
        <w:ind w:left="0"/>
        <w:jc w:val="left"/>
      </w:pPr>
      <w:r>
        <w:rPr>
          <w:rFonts w:ascii="Verdana"/>
          <w:b w:val="false"/>
          <w:i w:val="false"/>
          <w:color w:val="000000"/>
          <w:sz w:val="22"/>
        </w:rPr>
        <w:t>Новим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Законом</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јавном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тужилаштву</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Службени</w:t>
      </w:r>
      <w:r>
        <w:rPr>
          <w:rFonts w:ascii="Verdana"/>
          <w:b w:val="false"/>
          <w:i w:val="false"/>
          <w:color w:val="000000"/>
          <w:sz w:val="22"/>
        </w:rPr>
        <w:t xml:space="preserve"> </w:t>
      </w:r>
      <w:r>
        <w:rPr>
          <w:rFonts w:ascii="Verdana"/>
          <w:b w:val="false"/>
          <w:i w:val="false"/>
          <w:color w:val="000000"/>
          <w:sz w:val="22"/>
        </w:rPr>
        <w:t>гласник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РС</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број</w:t>
      </w:r>
      <w:r>
        <w:rPr>
          <w:rFonts w:ascii="Verdana"/>
          <w:b w:val="false"/>
          <w:i w:val="false"/>
          <w:color w:val="000000"/>
          <w:sz w:val="22"/>
        </w:rPr>
        <w:t xml:space="preserve"> </w:t>
      </w:r>
      <w:r>
        <w:rPr>
          <w:rFonts w:ascii="Verdana"/>
          <w:b w:val="false"/>
          <w:i w:val="false"/>
          <w:color w:val="000000"/>
          <w:sz w:val="22"/>
        </w:rPr>
        <w:t>116/08),</w:t>
      </w:r>
      <w:r>
        <w:rPr>
          <w:rFonts w:ascii="Verdana"/>
          <w:b w:val="false"/>
          <w:i w:val="false"/>
          <w:color w:val="000000"/>
          <w:sz w:val="22"/>
        </w:rPr>
        <w:t xml:space="preserve"> </w:t>
      </w:r>
      <w:r>
        <w:rPr>
          <w:rFonts w:ascii="Verdana"/>
          <w:b w:val="false"/>
          <w:i w:val="false"/>
          <w:color w:val="000000"/>
          <w:sz w:val="22"/>
        </w:rPr>
        <w:t>предвиђено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оснивање</w:t>
      </w:r>
      <w:r>
        <w:rPr>
          <w:rFonts w:ascii="Verdana"/>
          <w:b w:val="false"/>
          <w:i w:val="false"/>
          <w:color w:val="000000"/>
          <w:sz w:val="22"/>
        </w:rPr>
        <w:t xml:space="preserve"> </w:t>
      </w:r>
      <w:r>
        <w:rPr>
          <w:rFonts w:ascii="Verdana"/>
          <w:b w:val="false"/>
          <w:i w:val="false"/>
          <w:color w:val="000000"/>
          <w:sz w:val="22"/>
        </w:rPr>
        <w:t>Тужилаштва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организовани</w:t>
      </w:r>
      <w:r>
        <w:rPr>
          <w:rFonts w:ascii="Verdana"/>
          <w:b w:val="false"/>
          <w:i w:val="false"/>
          <w:color w:val="000000"/>
          <w:sz w:val="22"/>
        </w:rPr>
        <w:t xml:space="preserve"> </w:t>
      </w:r>
      <w:r>
        <w:rPr>
          <w:rFonts w:ascii="Verdana"/>
          <w:b w:val="false"/>
          <w:i w:val="false"/>
          <w:color w:val="000000"/>
          <w:sz w:val="22"/>
        </w:rPr>
        <w:t>криминал</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тужилаштва</w:t>
      </w:r>
      <w:r>
        <w:rPr>
          <w:rFonts w:ascii="Verdana"/>
          <w:b w:val="false"/>
          <w:i w:val="false"/>
          <w:color w:val="000000"/>
          <w:sz w:val="22"/>
        </w:rPr>
        <w:t xml:space="preserve"> </w:t>
      </w:r>
      <w:r>
        <w:rPr>
          <w:rFonts w:ascii="Verdana"/>
          <w:b w:val="false"/>
          <w:i w:val="false"/>
          <w:color w:val="000000"/>
          <w:sz w:val="22"/>
        </w:rPr>
        <w:t>посебне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надлежности</w:t>
      </w:r>
      <w:r>
        <w:rPr>
          <w:rFonts w:ascii="Verdana"/>
          <w:b w:val="false"/>
          <w:i w:val="false"/>
          <w:color w:val="000000"/>
          <w:sz w:val="22"/>
        </w:rPr>
        <w:t xml:space="preserve"> </w:t>
      </w:r>
      <w:r>
        <w:rPr>
          <w:rFonts w:ascii="Verdana"/>
          <w:b w:val="false"/>
          <w:i w:val="false"/>
          <w:color w:val="000000"/>
          <w:sz w:val="22"/>
        </w:rPr>
        <w:t>које</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оснива</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територију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Републике</w:t>
      </w:r>
      <w:r>
        <w:rPr>
          <w:rFonts w:ascii="Verdana"/>
          <w:b w:val="false"/>
          <w:i w:val="false"/>
          <w:color w:val="000000"/>
          <w:sz w:val="22"/>
        </w:rPr>
        <w:t xml:space="preserve"> </w:t>
      </w:r>
      <w:r>
        <w:rPr>
          <w:rFonts w:ascii="Verdana"/>
          <w:b w:val="false"/>
          <w:i w:val="false"/>
          <w:color w:val="000000"/>
          <w:sz w:val="22"/>
        </w:rPr>
        <w:t>Србије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Истим</w:t>
      </w:r>
      <w:r>
        <w:rPr>
          <w:rFonts w:ascii="Verdana"/>
          <w:b w:val="false"/>
          <w:i w:val="false"/>
          <w:color w:val="000000"/>
          <w:sz w:val="22"/>
        </w:rPr>
        <w:t xml:space="preserve"> </w:t>
      </w:r>
      <w:r>
        <w:rPr>
          <w:rFonts w:ascii="Verdana"/>
          <w:b w:val="false"/>
          <w:i w:val="false"/>
          <w:color w:val="000000"/>
          <w:sz w:val="22"/>
        </w:rPr>
        <w:t>законом</w:t>
      </w:r>
      <w:r>
        <w:rPr>
          <w:rFonts w:ascii="Verdana"/>
          <w:b w:val="false"/>
          <w:i w:val="false"/>
          <w:color w:val="000000"/>
          <w:sz w:val="22"/>
        </w:rPr>
        <w:t xml:space="preserve"> </w:t>
      </w:r>
      <w:r>
        <w:rPr>
          <w:rFonts w:ascii="Verdana"/>
          <w:b w:val="false"/>
          <w:i w:val="false"/>
          <w:color w:val="000000"/>
          <w:sz w:val="22"/>
        </w:rPr>
        <w:t>предвиђено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ово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тужилаштво</w:t>
      </w:r>
      <w:r>
        <w:rPr>
          <w:rFonts w:ascii="Verdana"/>
          <w:b w:val="false"/>
          <w:i w:val="false"/>
          <w:color w:val="000000"/>
          <w:sz w:val="22"/>
        </w:rPr>
        <w:t xml:space="preserve"> </w:t>
      </w:r>
      <w:r>
        <w:rPr>
          <w:rFonts w:ascii="Verdana"/>
          <w:b w:val="false"/>
          <w:i w:val="false"/>
          <w:color w:val="000000"/>
          <w:sz w:val="22"/>
        </w:rPr>
        <w:t>може</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има</w:t>
      </w:r>
      <w:r>
        <w:rPr>
          <w:rFonts w:ascii="Verdana"/>
          <w:b w:val="false"/>
          <w:i w:val="false"/>
          <w:color w:val="000000"/>
          <w:sz w:val="22"/>
        </w:rPr>
        <w:t xml:space="preserve"> </w:t>
      </w:r>
      <w:r>
        <w:rPr>
          <w:rFonts w:ascii="Verdana"/>
          <w:b w:val="false"/>
          <w:i w:val="false"/>
          <w:color w:val="000000"/>
          <w:sz w:val="22"/>
        </w:rPr>
        <w:t>одељења</w:t>
      </w:r>
      <w:r>
        <w:rPr>
          <w:rFonts w:ascii="Verdana"/>
          <w:b w:val="false"/>
          <w:i w:val="false"/>
          <w:color w:val="000000"/>
          <w:sz w:val="22"/>
        </w:rPr>
        <w:t xml:space="preserve"> </w:t>
      </w:r>
      <w:r>
        <w:rPr>
          <w:rFonts w:ascii="Verdana"/>
          <w:b w:val="false"/>
          <w:i w:val="false"/>
          <w:color w:val="000000"/>
          <w:sz w:val="22"/>
        </w:rPr>
        <w:t>ван</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свог</w:t>
      </w:r>
      <w:r>
        <w:rPr>
          <w:rFonts w:ascii="Verdana"/>
          <w:b w:val="false"/>
          <w:i w:val="false"/>
          <w:color w:val="000000"/>
          <w:sz w:val="22"/>
        </w:rPr>
        <w:t xml:space="preserve"> </w:t>
      </w:r>
      <w:r>
        <w:rPr>
          <w:rFonts w:ascii="Verdana"/>
          <w:b w:val="false"/>
          <w:i w:val="false"/>
          <w:color w:val="000000"/>
          <w:sz w:val="22"/>
        </w:rPr>
        <w:t>седишта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Предвиђено</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Републички</w:t>
      </w:r>
      <w:r>
        <w:rPr>
          <w:rFonts w:ascii="Verdana"/>
          <w:b w:val="false"/>
          <w:i w:val="false"/>
          <w:color w:val="000000"/>
          <w:sz w:val="22"/>
        </w:rPr>
        <w:t xml:space="preserve"> </w:t>
      </w:r>
      <w:r>
        <w:rPr>
          <w:rFonts w:ascii="Verdana"/>
          <w:b w:val="false"/>
          <w:i w:val="false"/>
          <w:color w:val="000000"/>
          <w:sz w:val="22"/>
        </w:rPr>
        <w:t>јавни</w:t>
      </w:r>
      <w:r>
        <w:rPr>
          <w:rFonts w:ascii="Verdana"/>
          <w:b w:val="false"/>
          <w:i w:val="false"/>
          <w:color w:val="000000"/>
          <w:sz w:val="22"/>
        </w:rPr>
        <w:t xml:space="preserve"> </w:t>
      </w:r>
      <w:r>
        <w:rPr>
          <w:rFonts w:ascii="Verdana"/>
          <w:b w:val="false"/>
          <w:i w:val="false"/>
          <w:color w:val="000000"/>
          <w:sz w:val="22"/>
        </w:rPr>
        <w:t>тужилац</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може</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овласти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Тужиоца</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организовани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поступа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поједином</w:t>
      </w:r>
      <w:r>
        <w:rPr>
          <w:rFonts w:ascii="Verdana"/>
          <w:b w:val="false"/>
          <w:i w:val="false"/>
          <w:color w:val="000000"/>
          <w:sz w:val="22"/>
        </w:rPr>
        <w:t xml:space="preserve"> </w:t>
      </w:r>
      <w:r>
        <w:rPr>
          <w:rFonts w:ascii="Verdana"/>
          <w:b w:val="false"/>
          <w:i w:val="false"/>
          <w:color w:val="000000"/>
          <w:sz w:val="22"/>
        </w:rPr>
        <w:t>предмету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из</w:t>
      </w:r>
      <w:r>
        <w:rPr>
          <w:rFonts w:ascii="Verdana"/>
          <w:b w:val="false"/>
          <w:i w:val="false"/>
          <w:color w:val="000000"/>
          <w:sz w:val="22"/>
        </w:rPr>
        <w:t xml:space="preserve"> </w:t>
      </w:r>
      <w:r>
        <w:rPr>
          <w:rFonts w:ascii="Verdana"/>
          <w:b w:val="false"/>
          <w:i w:val="false"/>
          <w:color w:val="000000"/>
          <w:sz w:val="22"/>
        </w:rPr>
        <w:t>надлежности</w:t>
      </w:r>
      <w:r>
        <w:rPr>
          <w:rFonts w:ascii="Verdana"/>
          <w:b w:val="false"/>
          <w:i w:val="false"/>
          <w:color w:val="000000"/>
          <w:sz w:val="22"/>
        </w:rPr>
        <w:t xml:space="preserve"> </w:t>
      </w:r>
      <w:r>
        <w:rPr>
          <w:rFonts w:ascii="Verdana"/>
          <w:b w:val="false"/>
          <w:i w:val="false"/>
          <w:color w:val="000000"/>
          <w:sz w:val="22"/>
        </w:rPr>
        <w:t>другог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тужиоца</w:t>
      </w:r>
      <w:r>
        <w:rPr>
          <w:rFonts w:ascii="Verdana"/>
          <w:b w:val="false"/>
          <w:i w:val="false"/>
          <w:color w:val="000000"/>
          <w:sz w:val="22"/>
        </w:rPr>
        <w:t xml:space="preserve"> </w:t>
      </w:r>
      <w:r>
        <w:rPr>
          <w:rFonts w:ascii="Verdana"/>
          <w:b w:val="false"/>
          <w:i w:val="false"/>
          <w:color w:val="000000"/>
          <w:sz w:val="22"/>
        </w:rPr>
        <w:t>ради</w:t>
      </w:r>
      <w:r>
        <w:rPr>
          <w:rFonts w:ascii="Verdana"/>
          <w:b w:val="false"/>
          <w:i w:val="false"/>
          <w:color w:val="000000"/>
          <w:sz w:val="22"/>
        </w:rPr>
        <w:t xml:space="preserve"> </w:t>
      </w:r>
      <w:r>
        <w:rPr>
          <w:rFonts w:ascii="Verdana"/>
          <w:b w:val="false"/>
          <w:i w:val="false"/>
          <w:color w:val="000000"/>
          <w:sz w:val="22"/>
        </w:rPr>
        <w:t>ефикаснијег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вођења</w:t>
      </w:r>
      <w:r>
        <w:rPr>
          <w:rFonts w:ascii="Verdana"/>
          <w:b w:val="false"/>
          <w:i w:val="false"/>
          <w:color w:val="000000"/>
          <w:sz w:val="22"/>
        </w:rPr>
        <w:t xml:space="preserve"> </w:t>
      </w:r>
      <w:r>
        <w:rPr>
          <w:rFonts w:ascii="Verdana"/>
          <w:b w:val="false"/>
          <w:i w:val="false"/>
          <w:color w:val="000000"/>
          <w:sz w:val="22"/>
        </w:rPr>
        <w:t>поступка</w:t>
      </w:r>
      <w:r>
        <w:rPr>
          <w:rFonts w:ascii="Verdana"/>
          <w:b w:val="false"/>
          <w:i w:val="false"/>
          <w:color w:val="000000"/>
          <w:sz w:val="22"/>
        </w:rPr>
        <w:t xml:space="preserve"> </w:t>
      </w:r>
      <w:r>
        <w:rPr>
          <w:rFonts w:ascii="Verdana"/>
          <w:b w:val="false"/>
          <w:i w:val="false"/>
          <w:color w:val="000000"/>
          <w:sz w:val="22"/>
        </w:rPr>
        <w:t>или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других</w:t>
      </w:r>
      <w:r>
        <w:rPr>
          <w:rFonts w:ascii="Verdana"/>
          <w:b w:val="false"/>
          <w:i w:val="false"/>
          <w:color w:val="000000"/>
          <w:sz w:val="22"/>
        </w:rPr>
        <w:t xml:space="preserve"> </w:t>
      </w:r>
      <w:r>
        <w:rPr>
          <w:rFonts w:ascii="Verdana"/>
          <w:b w:val="false"/>
          <w:i w:val="false"/>
          <w:color w:val="000000"/>
          <w:sz w:val="22"/>
        </w:rPr>
        <w:t>важних</w:t>
      </w:r>
      <w:r>
        <w:rPr>
          <w:rFonts w:ascii="Verdana"/>
          <w:b w:val="false"/>
          <w:i w:val="false"/>
          <w:color w:val="000000"/>
          <w:sz w:val="22"/>
        </w:rPr>
        <w:t xml:space="preserve"> </w:t>
      </w:r>
      <w:r>
        <w:rPr>
          <w:rFonts w:ascii="Verdana"/>
          <w:b w:val="false"/>
          <w:i w:val="false"/>
          <w:color w:val="000000"/>
          <w:sz w:val="22"/>
        </w:rPr>
        <w:t>разлога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Овај</w:t>
      </w:r>
      <w:r>
        <w:rPr>
          <w:rFonts w:ascii="Verdana"/>
          <w:b w:val="false"/>
          <w:i w:val="false"/>
          <w:color w:val="000000"/>
          <w:sz w:val="22"/>
        </w:rPr>
        <w:t xml:space="preserve"> </w:t>
      </w:r>
      <w:r>
        <w:rPr>
          <w:rFonts w:ascii="Verdana"/>
          <w:b w:val="false"/>
          <w:i w:val="false"/>
          <w:color w:val="000000"/>
          <w:sz w:val="22"/>
        </w:rPr>
        <w:t>закон</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ће</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примењивати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w:t>
      </w:r>
      <w:r>
        <w:rPr>
          <w:rFonts w:ascii="Verdana"/>
          <w:b w:val="false"/>
          <w:i w:val="false"/>
          <w:color w:val="000000"/>
          <w:sz w:val="22"/>
        </w:rPr>
        <w:t xml:space="preserve"> </w:t>
      </w:r>
      <w:r>
        <w:rPr>
          <w:rFonts w:ascii="Verdana"/>
          <w:b w:val="false"/>
          <w:i w:val="false"/>
          <w:color w:val="000000"/>
          <w:sz w:val="22"/>
        </w:rPr>
        <w:t>1.</w:t>
      </w:r>
      <w:r>
        <w:rPr>
          <w:rFonts w:ascii="Verdana"/>
          <w:b w:val="false"/>
          <w:i w:val="false"/>
          <w:color w:val="000000"/>
          <w:sz w:val="22"/>
        </w:rPr>
        <w:t xml:space="preserve"> </w:t>
      </w:r>
      <w:r>
        <w:rPr>
          <w:rFonts w:ascii="Verdana"/>
          <w:b w:val="false"/>
          <w:i w:val="false"/>
          <w:color w:val="000000"/>
          <w:sz w:val="22"/>
        </w:rPr>
        <w:t>јануара</w:t>
      </w:r>
      <w:r>
        <w:rPr>
          <w:rFonts w:ascii="Verdana"/>
          <w:b w:val="false"/>
          <w:i w:val="false"/>
          <w:color w:val="000000"/>
          <w:sz w:val="22"/>
        </w:rPr>
        <w:t xml:space="preserve"> </w:t>
      </w:r>
      <w:r>
        <w:rPr>
          <w:rFonts w:ascii="Verdana"/>
          <w:b w:val="false"/>
          <w:i w:val="false"/>
          <w:color w:val="000000"/>
          <w:sz w:val="22"/>
        </w:rPr>
        <w:t>2010.</w:t>
      </w:r>
      <w:r>
        <w:rPr>
          <w:rFonts w:ascii="Verdana"/>
          <w:b w:val="false"/>
          <w:i w:val="false"/>
          <w:color w:val="000000"/>
          <w:sz w:val="22"/>
        </w:rPr>
        <w:t xml:space="preserve"> </w:t>
      </w:r>
      <w:r>
        <w:rPr>
          <w:rFonts w:ascii="Verdana"/>
          <w:b w:val="false"/>
          <w:i w:val="false"/>
          <w:color w:val="000000"/>
          <w:sz w:val="22"/>
        </w:rPr>
        <w:t>године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до</w:t>
      </w:r>
      <w:r>
        <w:rPr>
          <w:rFonts w:ascii="Verdana"/>
          <w:b w:val="false"/>
          <w:i w:val="false"/>
          <w:color w:val="000000"/>
          <w:sz w:val="22"/>
        </w:rPr>
        <w:t xml:space="preserve"> </w:t>
      </w:r>
      <w:r>
        <w:rPr>
          <w:rFonts w:ascii="Verdana"/>
          <w:b w:val="false"/>
          <w:i w:val="false"/>
          <w:color w:val="000000"/>
          <w:sz w:val="22"/>
        </w:rPr>
        <w:t>када</w:t>
      </w:r>
      <w:r>
        <w:rPr>
          <w:rFonts w:ascii="Verdana"/>
          <w:b w:val="false"/>
          <w:i w:val="false"/>
          <w:color w:val="000000"/>
          <w:sz w:val="22"/>
        </w:rPr>
        <w:t xml:space="preserve"> </w:t>
      </w:r>
      <w:r>
        <w:rPr>
          <w:rFonts w:ascii="Verdana"/>
          <w:b w:val="false"/>
          <w:i w:val="false"/>
          <w:color w:val="000000"/>
          <w:sz w:val="22"/>
        </w:rPr>
        <w:t>ће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бити</w:t>
      </w:r>
      <w:r>
        <w:rPr>
          <w:rFonts w:ascii="Verdana"/>
          <w:b w:val="false"/>
          <w:i w:val="false"/>
          <w:color w:val="000000"/>
          <w:sz w:val="22"/>
        </w:rPr>
        <w:t xml:space="preserve"> </w:t>
      </w:r>
      <w:r>
        <w:rPr>
          <w:rFonts w:ascii="Verdana"/>
          <w:b w:val="false"/>
          <w:i w:val="false"/>
          <w:color w:val="000000"/>
          <w:sz w:val="22"/>
        </w:rPr>
        <w:t>изабран</w:t>
      </w:r>
      <w:r>
        <w:rPr>
          <w:rFonts w:ascii="Verdana"/>
          <w:b w:val="false"/>
          <w:i w:val="false"/>
          <w:color w:val="000000"/>
          <w:sz w:val="22"/>
        </w:rPr>
        <w:t xml:space="preserve"> </w:t>
      </w:r>
      <w:r>
        <w:rPr>
          <w:rFonts w:ascii="Verdana"/>
          <w:b w:val="false"/>
          <w:i w:val="false"/>
          <w:color w:val="000000"/>
          <w:sz w:val="22"/>
        </w:rPr>
        <w:t>Тужилац</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организовани</w:t>
      </w:r>
      <w:r>
        <w:rPr>
          <w:rFonts w:ascii="Verdana"/>
          <w:b w:val="false"/>
          <w:i w:val="false"/>
          <w:color w:val="000000"/>
          <w:sz w:val="22"/>
        </w:rPr>
        <w:t xml:space="preserve"> </w:t>
      </w:r>
      <w:r>
        <w:rPr>
          <w:rFonts w:ascii="Verdana"/>
          <w:b w:val="false"/>
          <w:i w:val="false"/>
          <w:color w:val="000000"/>
          <w:sz w:val="22"/>
        </w:rPr>
        <w:t>криминал</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његови</w:t>
      </w:r>
      <w:r>
        <w:rPr>
          <w:rFonts w:ascii="Verdana"/>
          <w:b w:val="false"/>
          <w:i w:val="false"/>
          <w:color w:val="000000"/>
          <w:sz w:val="22"/>
        </w:rPr>
        <w:t xml:space="preserve"> </w:t>
      </w:r>
      <w:r>
        <w:rPr>
          <w:rFonts w:ascii="Verdana"/>
          <w:b w:val="false"/>
          <w:i w:val="false"/>
          <w:color w:val="000000"/>
          <w:sz w:val="22"/>
        </w:rPr>
        <w:t>заменици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биће</w:t>
      </w:r>
      <w:r>
        <w:rPr>
          <w:rFonts w:ascii="Verdana"/>
          <w:b w:val="false"/>
          <w:i w:val="false"/>
          <w:color w:val="000000"/>
          <w:sz w:val="22"/>
        </w:rPr>
        <w:t xml:space="preserve"> </w:t>
      </w:r>
      <w:r>
        <w:rPr>
          <w:rFonts w:ascii="Verdana"/>
          <w:b w:val="false"/>
          <w:i w:val="false"/>
          <w:color w:val="000000"/>
          <w:sz w:val="22"/>
        </w:rPr>
        <w:t>преузети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предмети</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које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било</w:t>
      </w:r>
      <w:r>
        <w:rPr>
          <w:rFonts w:ascii="Verdana"/>
          <w:b w:val="false"/>
          <w:i w:val="false"/>
          <w:color w:val="000000"/>
          <w:sz w:val="22"/>
        </w:rPr>
        <w:t xml:space="preserve"> </w:t>
      </w:r>
      <w:r>
        <w:rPr>
          <w:rFonts w:ascii="Verdana"/>
          <w:b w:val="false"/>
          <w:i w:val="false"/>
          <w:color w:val="000000"/>
          <w:sz w:val="22"/>
        </w:rPr>
        <w:t>надлежно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Посебно</w:t>
      </w:r>
      <w:r>
        <w:rPr>
          <w:rFonts w:ascii="Verdana"/>
          <w:b w:val="false"/>
          <w:i w:val="false"/>
          <w:color w:val="000000"/>
          <w:sz w:val="22"/>
        </w:rPr>
        <w:t xml:space="preserve"> </w:t>
      </w:r>
      <w:r>
        <w:rPr>
          <w:rFonts w:ascii="Verdana"/>
          <w:b w:val="false"/>
          <w:i w:val="false"/>
          <w:color w:val="000000"/>
          <w:sz w:val="22"/>
        </w:rPr>
        <w:t>одељење</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сузбијање</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које</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образовано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Окружном</w:t>
      </w:r>
      <w:r>
        <w:rPr>
          <w:rFonts w:ascii="Verdana"/>
          <w:b w:val="false"/>
          <w:i w:val="false"/>
          <w:color w:val="000000"/>
          <w:sz w:val="22"/>
        </w:rPr>
        <w:t xml:space="preserve"> </w:t>
      </w:r>
      <w:r>
        <w:rPr>
          <w:rFonts w:ascii="Verdana"/>
          <w:b w:val="false"/>
          <w:i w:val="false"/>
          <w:color w:val="000000"/>
          <w:sz w:val="22"/>
        </w:rPr>
        <w:t>јавном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тужилаштву</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Београду</w:t>
      </w:r>
      <w:r>
        <w:rPr>
          <w:rFonts w:ascii="Verdana"/>
          <w:b w:val="false"/>
          <w:i w:val="false"/>
          <w:color w:val="000000"/>
          <w:sz w:val="22"/>
        </w:rPr>
        <w:t>.</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3.3.</w:t>
      </w:r>
      <w:r>
        <w:rPr>
          <w:rFonts w:ascii="Verdana"/>
          <w:b/>
          <w:i w:val="false"/>
          <w:color w:val="000000"/>
          <w:sz w:val="22"/>
        </w:rPr>
        <w:t xml:space="preserve"> </w:t>
      </w:r>
      <w:r>
        <w:rPr>
          <w:rFonts w:ascii="Verdana"/>
          <w:b/>
          <w:i w:val="false"/>
          <w:color w:val="000000"/>
          <w:sz w:val="22"/>
        </w:rPr>
        <w:t>Капацитети</w:t>
      </w:r>
      <w:r>
        <w:rPr>
          <w:rFonts w:ascii="Verdana"/>
          <w:b/>
          <w:i w:val="false"/>
          <w:color w:val="000000"/>
          <w:sz w:val="22"/>
        </w:rPr>
        <w:t xml:space="preserve"> </w:t>
      </w:r>
      <w:r>
        <w:rPr>
          <w:rFonts w:ascii="Verdana"/>
          <w:b/>
          <w:i w:val="false"/>
          <w:color w:val="000000"/>
          <w:sz w:val="22"/>
        </w:rPr>
        <w:t>за</w:t>
      </w:r>
      <w:r>
        <w:rPr>
          <w:rFonts w:ascii="Verdana"/>
          <w:b/>
          <w:i w:val="false"/>
          <w:color w:val="000000"/>
          <w:sz w:val="22"/>
        </w:rPr>
        <w:t xml:space="preserve"> </w:t>
      </w:r>
      <w:r>
        <w:rPr>
          <w:rFonts w:ascii="Verdana"/>
          <w:b/>
          <w:i w:val="false"/>
          <w:color w:val="000000"/>
          <w:sz w:val="22"/>
        </w:rPr>
        <w:t>борбу</w:t>
      </w:r>
      <w:r>
        <w:rPr>
          <w:rFonts w:ascii="Verdana"/>
          <w:b/>
          <w:i w:val="false"/>
          <w:color w:val="000000"/>
          <w:sz w:val="22"/>
        </w:rPr>
        <w:t xml:space="preserve"> </w:t>
      </w:r>
      <w:r>
        <w:rPr>
          <w:rFonts w:ascii="Verdana"/>
          <w:b/>
          <w:i w:val="false"/>
          <w:color w:val="000000"/>
          <w:sz w:val="22"/>
        </w:rPr>
        <w:t>против</w:t>
      </w:r>
      <w:r>
        <w:rPr>
          <w:rFonts w:ascii="Verdana"/>
          <w:b/>
          <w:i w:val="false"/>
          <w:color w:val="000000"/>
          <w:sz w:val="22"/>
        </w:rPr>
        <w:t xml:space="preserve"> </w:t>
      </w:r>
      <w:r>
        <w:rPr>
          <w:rFonts w:ascii="Verdana"/>
          <w:b/>
          <w:i w:val="false"/>
          <w:color w:val="000000"/>
          <w:sz w:val="22"/>
        </w:rPr>
        <w:t>организованог криминала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Све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државне</w:t>
      </w:r>
      <w:r>
        <w:rPr>
          <w:rFonts w:ascii="Verdana"/>
          <w:b w:val="false"/>
          <w:i w:val="false"/>
          <w:color w:val="000000"/>
          <w:sz w:val="22"/>
        </w:rPr>
        <w:t xml:space="preserve"> </w:t>
      </w:r>
      <w:r>
        <w:rPr>
          <w:rFonts w:ascii="Verdana"/>
          <w:b w:val="false"/>
          <w:i w:val="false"/>
          <w:color w:val="000000"/>
          <w:sz w:val="22"/>
        </w:rPr>
        <w:t>органе</w:t>
      </w:r>
      <w:r>
        <w:rPr>
          <w:rFonts w:ascii="Verdana"/>
          <w:b w:val="false"/>
          <w:i w:val="false"/>
          <w:color w:val="000000"/>
          <w:sz w:val="22"/>
        </w:rPr>
        <w:t xml:space="preserve"> </w:t>
      </w:r>
      <w:r>
        <w:rPr>
          <w:rFonts w:ascii="Verdana"/>
          <w:b w:val="false"/>
          <w:i w:val="false"/>
          <w:color w:val="000000"/>
          <w:sz w:val="22"/>
        </w:rPr>
        <w:t>који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надлежни</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карактерише</w:t>
      </w:r>
      <w:r>
        <w:rPr>
          <w:rFonts w:ascii="Verdana"/>
          <w:b w:val="false"/>
          <w:i w:val="false"/>
          <w:color w:val="000000"/>
          <w:sz w:val="22"/>
        </w:rPr>
        <w:t xml:space="preserve"> </w:t>
      </w:r>
      <w:r>
        <w:rPr>
          <w:rFonts w:ascii="Verdana"/>
          <w:b w:val="false"/>
          <w:i w:val="false"/>
          <w:color w:val="000000"/>
          <w:sz w:val="22"/>
        </w:rPr>
        <w:t>кадровска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непопуњеност</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како</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броју</w:t>
      </w:r>
      <w:r>
        <w:rPr>
          <w:rFonts w:ascii="Verdana"/>
          <w:b w:val="false"/>
          <w:i w:val="false"/>
          <w:color w:val="000000"/>
          <w:sz w:val="22"/>
        </w:rPr>
        <w:t xml:space="preserve"> </w:t>
      </w:r>
      <w:r>
        <w:rPr>
          <w:rFonts w:ascii="Verdana"/>
          <w:b w:val="false"/>
          <w:i w:val="false"/>
          <w:color w:val="000000"/>
          <w:sz w:val="22"/>
        </w:rPr>
        <w:t>тако</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квалитету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једној</w:t>
      </w:r>
      <w:r>
        <w:rPr>
          <w:rFonts w:ascii="Verdana"/>
          <w:b w:val="false"/>
          <w:i w:val="false"/>
          <w:color w:val="000000"/>
          <w:sz w:val="22"/>
        </w:rPr>
        <w:t xml:space="preserve"> </w:t>
      </w:r>
      <w:r>
        <w:rPr>
          <w:rFonts w:ascii="Verdana"/>
          <w:b w:val="false"/>
          <w:i w:val="false"/>
          <w:color w:val="000000"/>
          <w:sz w:val="22"/>
        </w:rPr>
        <w:t>страни</w:t>
      </w:r>
      <w:r>
        <w:rPr>
          <w:rFonts w:ascii="Verdana"/>
          <w:b w:val="false"/>
          <w:i w:val="false"/>
          <w:color w:val="000000"/>
          <w:sz w:val="22"/>
        </w:rPr>
        <w:t xml:space="preserve"> </w:t>
      </w:r>
      <w:r>
        <w:rPr>
          <w:rFonts w:ascii="Verdana"/>
          <w:b w:val="false"/>
          <w:i w:val="false"/>
          <w:color w:val="000000"/>
          <w:sz w:val="22"/>
        </w:rPr>
        <w:t>постоји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тенденција</w:t>
      </w:r>
      <w:r>
        <w:rPr>
          <w:rFonts w:ascii="Verdana"/>
          <w:b w:val="false"/>
          <w:i w:val="false"/>
          <w:color w:val="000000"/>
          <w:sz w:val="22"/>
        </w:rPr>
        <w:t xml:space="preserve"> </w:t>
      </w:r>
      <w:r>
        <w:rPr>
          <w:rFonts w:ascii="Verdana"/>
          <w:b w:val="false"/>
          <w:i w:val="false"/>
          <w:color w:val="000000"/>
          <w:sz w:val="22"/>
        </w:rPr>
        <w:t>одлива</w:t>
      </w:r>
      <w:r>
        <w:rPr>
          <w:rFonts w:ascii="Verdana"/>
          <w:b w:val="false"/>
          <w:i w:val="false"/>
          <w:color w:val="000000"/>
          <w:sz w:val="22"/>
        </w:rPr>
        <w:t xml:space="preserve"> </w:t>
      </w:r>
      <w:r>
        <w:rPr>
          <w:rFonts w:ascii="Verdana"/>
          <w:b w:val="false"/>
          <w:i w:val="false"/>
          <w:color w:val="000000"/>
          <w:sz w:val="22"/>
        </w:rPr>
        <w:t>квалитетних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искусних</w:t>
      </w:r>
      <w:r>
        <w:rPr>
          <w:rFonts w:ascii="Verdana"/>
          <w:b w:val="false"/>
          <w:i w:val="false"/>
          <w:color w:val="000000"/>
          <w:sz w:val="22"/>
        </w:rPr>
        <w:t xml:space="preserve"> </w:t>
      </w:r>
      <w:r>
        <w:rPr>
          <w:rFonts w:ascii="Verdana"/>
          <w:b w:val="false"/>
          <w:i w:val="false"/>
          <w:color w:val="000000"/>
          <w:sz w:val="22"/>
        </w:rPr>
        <w:t>кадрова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друге</w:t>
      </w:r>
      <w:r>
        <w:rPr>
          <w:rFonts w:ascii="Verdana"/>
          <w:b w:val="false"/>
          <w:i w:val="false"/>
          <w:color w:val="000000"/>
          <w:sz w:val="22"/>
        </w:rPr>
        <w:t xml:space="preserve"> </w:t>
      </w:r>
      <w:r>
        <w:rPr>
          <w:rFonts w:ascii="Verdana"/>
          <w:b w:val="false"/>
          <w:i w:val="false"/>
          <w:color w:val="000000"/>
          <w:sz w:val="22"/>
        </w:rPr>
        <w:t>државне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приватни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сектор</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који</w:t>
      </w:r>
      <w:r>
        <w:rPr>
          <w:rFonts w:ascii="Verdana"/>
          <w:b w:val="false"/>
          <w:i w:val="false"/>
          <w:color w:val="000000"/>
          <w:sz w:val="22"/>
        </w:rPr>
        <w:t xml:space="preserve"> </w:t>
      </w:r>
      <w:r>
        <w:rPr>
          <w:rFonts w:ascii="Verdana"/>
          <w:b w:val="false"/>
          <w:i w:val="false"/>
          <w:color w:val="000000"/>
          <w:sz w:val="22"/>
        </w:rPr>
        <w:t>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привлачи</w:t>
      </w:r>
      <w:r>
        <w:rPr>
          <w:rFonts w:ascii="Verdana"/>
          <w:b w:val="false"/>
          <w:i w:val="false"/>
          <w:color w:val="000000"/>
          <w:sz w:val="22"/>
        </w:rPr>
        <w:t xml:space="preserve"> </w:t>
      </w:r>
      <w:r>
        <w:rPr>
          <w:rFonts w:ascii="Verdana"/>
          <w:b w:val="false"/>
          <w:i w:val="false"/>
          <w:color w:val="000000"/>
          <w:sz w:val="22"/>
        </w:rPr>
        <w:t>неупоредиво</w:t>
      </w:r>
      <w:r>
        <w:rPr>
          <w:rFonts w:ascii="Verdana"/>
          <w:b w:val="false"/>
          <w:i w:val="false"/>
          <w:color w:val="000000"/>
          <w:sz w:val="22"/>
        </w:rPr>
        <w:t xml:space="preserve"> </w:t>
      </w:r>
      <w:r>
        <w:rPr>
          <w:rFonts w:ascii="Verdana"/>
          <w:b w:val="false"/>
          <w:i w:val="false"/>
          <w:color w:val="000000"/>
          <w:sz w:val="22"/>
        </w:rPr>
        <w:t>бољим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материјалним</w:t>
      </w:r>
      <w:r>
        <w:rPr>
          <w:rFonts w:ascii="Verdana"/>
          <w:b w:val="false"/>
          <w:i w:val="false"/>
          <w:color w:val="000000"/>
          <w:sz w:val="22"/>
        </w:rPr>
        <w:t xml:space="preserve"> </w:t>
      </w:r>
      <w:r>
        <w:rPr>
          <w:rFonts w:ascii="Verdana"/>
          <w:b w:val="false"/>
          <w:i w:val="false"/>
          <w:color w:val="000000"/>
          <w:sz w:val="22"/>
        </w:rPr>
        <w:t>условима</w:t>
      </w:r>
      <w:r>
        <w:rPr>
          <w:rFonts w:ascii="Verdana"/>
          <w:b w:val="false"/>
          <w:i w:val="false"/>
          <w:color w:val="000000"/>
          <w:sz w:val="22"/>
        </w:rPr>
        <w:t xml:space="preserve"> </w:t>
      </w:r>
      <w:r>
        <w:rPr>
          <w:rFonts w:ascii="Verdana"/>
          <w:b w:val="false"/>
          <w:i w:val="false"/>
          <w:color w:val="000000"/>
          <w:sz w:val="22"/>
        </w:rPr>
        <w:t>рада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а</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другој</w:t>
      </w:r>
      <w:r>
        <w:rPr>
          <w:rFonts w:ascii="Verdana"/>
          <w:b w:val="false"/>
          <w:i w:val="false"/>
          <w:color w:val="000000"/>
          <w:sz w:val="22"/>
        </w:rPr>
        <w:t xml:space="preserve"> </w:t>
      </w:r>
      <w:r>
        <w:rPr>
          <w:rFonts w:ascii="Verdana"/>
          <w:b w:val="false"/>
          <w:i w:val="false"/>
          <w:color w:val="000000"/>
          <w:sz w:val="22"/>
        </w:rPr>
        <w:t>прилив</w:t>
      </w:r>
      <w:r>
        <w:rPr>
          <w:rFonts w:ascii="Verdana"/>
          <w:b w:val="false"/>
          <w:i w:val="false"/>
          <w:color w:val="000000"/>
          <w:sz w:val="22"/>
        </w:rPr>
        <w:t xml:space="preserve"> </w:t>
      </w:r>
      <w:r>
        <w:rPr>
          <w:rFonts w:ascii="Verdana"/>
          <w:b w:val="false"/>
          <w:i w:val="false"/>
          <w:color w:val="000000"/>
          <w:sz w:val="22"/>
        </w:rPr>
        <w:t>младих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неискусних</w:t>
      </w:r>
      <w:r>
        <w:rPr>
          <w:rFonts w:ascii="Verdana"/>
          <w:b w:val="false"/>
          <w:i w:val="false"/>
          <w:color w:val="000000"/>
          <w:sz w:val="22"/>
        </w:rPr>
        <w:t xml:space="preserve"> </w:t>
      </w:r>
      <w:r>
        <w:rPr>
          <w:rFonts w:ascii="Verdana"/>
          <w:b w:val="false"/>
          <w:i w:val="false"/>
          <w:color w:val="000000"/>
          <w:sz w:val="22"/>
        </w:rPr>
        <w:t>службеника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којима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великој</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мери</w:t>
      </w:r>
      <w:r>
        <w:rPr>
          <w:rFonts w:ascii="Verdana"/>
          <w:b w:val="false"/>
          <w:i w:val="false"/>
          <w:color w:val="000000"/>
          <w:sz w:val="22"/>
        </w:rPr>
        <w:t xml:space="preserve"> </w:t>
      </w:r>
      <w:r>
        <w:rPr>
          <w:rFonts w:ascii="Verdana"/>
          <w:b w:val="false"/>
          <w:i w:val="false"/>
          <w:color w:val="000000"/>
          <w:sz w:val="22"/>
        </w:rPr>
        <w:t>недостају</w:t>
      </w:r>
      <w:r>
        <w:rPr>
          <w:rFonts w:ascii="Verdana"/>
          <w:b w:val="false"/>
          <w:i w:val="false"/>
          <w:color w:val="000000"/>
          <w:sz w:val="22"/>
        </w:rPr>
        <w:t xml:space="preserve"> </w:t>
      </w:r>
      <w:r>
        <w:rPr>
          <w:rFonts w:ascii="Verdana"/>
          <w:b w:val="false"/>
          <w:i w:val="false"/>
          <w:color w:val="000000"/>
          <w:sz w:val="22"/>
        </w:rPr>
        <w:t>знања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вештине</w:t>
      </w:r>
      <w:r>
        <w:rPr>
          <w:rFonts w:ascii="Verdana"/>
          <w:b w:val="false"/>
          <w:i w:val="false"/>
          <w:color w:val="000000"/>
          <w:sz w:val="22"/>
        </w:rPr>
        <w:t xml:space="preserve"> </w:t>
      </w:r>
      <w:r>
        <w:rPr>
          <w:rFonts w:ascii="Verdana"/>
          <w:b w:val="false"/>
          <w:i w:val="false"/>
          <w:color w:val="000000"/>
          <w:sz w:val="22"/>
        </w:rPr>
        <w:t>који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потребни</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успешну</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би</w:t>
      </w:r>
      <w:r>
        <w:rPr>
          <w:rFonts w:ascii="Verdana"/>
          <w:b w:val="false"/>
          <w:i w:val="false"/>
          <w:color w:val="000000"/>
          <w:sz w:val="22"/>
        </w:rPr>
        <w:t xml:space="preserve"> </w:t>
      </w:r>
      <w:r>
        <w:rPr>
          <w:rFonts w:ascii="Verdana"/>
          <w:b w:val="false"/>
          <w:i w:val="false"/>
          <w:color w:val="000000"/>
          <w:sz w:val="22"/>
        </w:rPr>
        <w:t>били</w:t>
      </w:r>
      <w:r>
        <w:rPr>
          <w:rFonts w:ascii="Verdana"/>
          <w:b w:val="false"/>
          <w:i w:val="false"/>
          <w:color w:val="000000"/>
          <w:sz w:val="22"/>
        </w:rPr>
        <w:t xml:space="preserve"> </w:t>
      </w:r>
      <w:r>
        <w:rPr>
          <w:rFonts w:ascii="Verdana"/>
          <w:b w:val="false"/>
          <w:i w:val="false"/>
          <w:color w:val="000000"/>
          <w:sz w:val="22"/>
        </w:rPr>
        <w:t>створени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квалитетни</w:t>
      </w:r>
      <w:r>
        <w:rPr>
          <w:rFonts w:ascii="Verdana"/>
          <w:b w:val="false"/>
          <w:i w:val="false"/>
          <w:color w:val="000000"/>
          <w:sz w:val="22"/>
        </w:rPr>
        <w:t xml:space="preserve"> </w:t>
      </w:r>
      <w:r>
        <w:rPr>
          <w:rFonts w:ascii="Verdana"/>
          <w:b w:val="false"/>
          <w:i w:val="false"/>
          <w:color w:val="000000"/>
          <w:sz w:val="22"/>
        </w:rPr>
        <w:t>кадрови</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потребан</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процес</w:t>
      </w:r>
      <w:r>
        <w:rPr>
          <w:rFonts w:ascii="Verdana"/>
          <w:b w:val="false"/>
          <w:i w:val="false"/>
          <w:color w:val="000000"/>
          <w:sz w:val="22"/>
        </w:rPr>
        <w:t xml:space="preserve"> </w:t>
      </w:r>
      <w:r>
        <w:rPr>
          <w:rFonts w:ascii="Verdana"/>
          <w:b w:val="false"/>
          <w:i w:val="false"/>
          <w:color w:val="000000"/>
          <w:sz w:val="22"/>
        </w:rPr>
        <w:t>вишегодишњег</w:t>
      </w:r>
      <w:r>
        <w:rPr>
          <w:rFonts w:ascii="Verdana"/>
          <w:b w:val="false"/>
          <w:i w:val="false"/>
          <w:color w:val="000000"/>
          <w:sz w:val="22"/>
        </w:rPr>
        <w:t xml:space="preserve"> </w:t>
      </w:r>
      <w:r>
        <w:rPr>
          <w:rFonts w:ascii="Verdana"/>
          <w:b w:val="false"/>
          <w:i w:val="false"/>
          <w:color w:val="000000"/>
          <w:sz w:val="22"/>
        </w:rPr>
        <w:t>непосредног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ангажовања</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тим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пословима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стално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оспособљавање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усавршавање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различите</w:t>
      </w:r>
      <w:r>
        <w:rPr>
          <w:rFonts w:ascii="Verdana"/>
          <w:b w:val="false"/>
          <w:i w:val="false"/>
          <w:color w:val="000000"/>
          <w:sz w:val="22"/>
        </w:rPr>
        <w:t xml:space="preserve"> </w:t>
      </w:r>
      <w:r>
        <w:rPr>
          <w:rFonts w:ascii="Verdana"/>
          <w:b w:val="false"/>
          <w:i w:val="false"/>
          <w:color w:val="000000"/>
          <w:sz w:val="22"/>
        </w:rPr>
        <w:t>врсте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специјализације</w:t>
      </w:r>
      <w:r>
        <w:rPr>
          <w:rFonts w:ascii="Verdana"/>
          <w:b w:val="false"/>
          <w:i w:val="false"/>
          <w:color w:val="000000"/>
          <w:sz w:val="22"/>
        </w:rPr>
        <w:t>.</w:t>
      </w:r>
    </w:p>
    <w:p>
      <w:pPr>
        <w:spacing w:after="150"/>
        <w:ind w:left="0"/>
        <w:jc w:val="left"/>
      </w:pPr>
      <w:r>
        <w:rPr>
          <w:rFonts w:ascii="Verdana"/>
          <w:b w:val="false"/>
          <w:i w:val="false"/>
          <w:color w:val="000000"/>
          <w:sz w:val="22"/>
        </w:rPr>
        <w:t>Специјализација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кадрова</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процес</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сада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нема</w:t>
      </w:r>
      <w:r>
        <w:rPr>
          <w:rFonts w:ascii="Verdana"/>
          <w:b w:val="false"/>
          <w:i w:val="false"/>
          <w:color w:val="000000"/>
          <w:sz w:val="22"/>
        </w:rPr>
        <w:t xml:space="preserve"> </w:t>
      </w:r>
      <w:r>
        <w:rPr>
          <w:rFonts w:ascii="Verdana"/>
          <w:b w:val="false"/>
          <w:i w:val="false"/>
          <w:color w:val="000000"/>
          <w:sz w:val="22"/>
        </w:rPr>
        <w:t>трајни</w:t>
      </w:r>
      <w:r>
        <w:rPr>
          <w:rFonts w:ascii="Verdana"/>
          <w:b w:val="false"/>
          <w:i w:val="false"/>
          <w:color w:val="000000"/>
          <w:sz w:val="22"/>
        </w:rPr>
        <w:t xml:space="preserve"> </w:t>
      </w:r>
      <w:r>
        <w:rPr>
          <w:rFonts w:ascii="Verdana"/>
          <w:b w:val="false"/>
          <w:i w:val="false"/>
          <w:color w:val="000000"/>
          <w:sz w:val="22"/>
        </w:rPr>
        <w:t>карактер</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нити</w:t>
      </w:r>
      <w:r>
        <w:rPr>
          <w:rFonts w:ascii="Verdana"/>
          <w:b w:val="false"/>
          <w:i w:val="false"/>
          <w:color w:val="000000"/>
          <w:sz w:val="22"/>
        </w:rPr>
        <w:t xml:space="preserve"> </w:t>
      </w:r>
      <w:r>
        <w:rPr>
          <w:rFonts w:ascii="Verdana"/>
          <w:b w:val="false"/>
          <w:i w:val="false"/>
          <w:color w:val="000000"/>
          <w:sz w:val="22"/>
        </w:rPr>
        <w:t>постоји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развијен</w:t>
      </w:r>
      <w:r>
        <w:rPr>
          <w:rFonts w:ascii="Verdana"/>
          <w:b w:val="false"/>
          <w:i w:val="false"/>
          <w:color w:val="000000"/>
          <w:sz w:val="22"/>
        </w:rPr>
        <w:t xml:space="preserve"> </w:t>
      </w:r>
      <w:r>
        <w:rPr>
          <w:rFonts w:ascii="Verdana"/>
          <w:b w:val="false"/>
          <w:i w:val="false"/>
          <w:color w:val="000000"/>
          <w:sz w:val="22"/>
        </w:rPr>
        <w:t>систем</w:t>
      </w:r>
      <w:r>
        <w:rPr>
          <w:rFonts w:ascii="Verdana"/>
          <w:b w:val="false"/>
          <w:i w:val="false"/>
          <w:color w:val="000000"/>
          <w:sz w:val="22"/>
        </w:rPr>
        <w:t xml:space="preserve"> </w:t>
      </w:r>
      <w:r>
        <w:rPr>
          <w:rFonts w:ascii="Verdana"/>
          <w:b w:val="false"/>
          <w:i w:val="false"/>
          <w:color w:val="000000"/>
          <w:sz w:val="22"/>
        </w:rPr>
        <w:t>обуке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који</w:t>
      </w:r>
      <w:r>
        <w:rPr>
          <w:rFonts w:ascii="Verdana"/>
          <w:b w:val="false"/>
          <w:i w:val="false"/>
          <w:color w:val="000000"/>
          <w:sz w:val="22"/>
        </w:rPr>
        <w:t xml:space="preserve"> </w:t>
      </w:r>
      <w:r>
        <w:rPr>
          <w:rFonts w:ascii="Verdana"/>
          <w:b w:val="false"/>
          <w:i w:val="false"/>
          <w:color w:val="000000"/>
          <w:sz w:val="22"/>
        </w:rPr>
        <w:t>би</w:t>
      </w:r>
      <w:r>
        <w:rPr>
          <w:rFonts w:ascii="Verdana"/>
          <w:b w:val="false"/>
          <w:i w:val="false"/>
          <w:color w:val="000000"/>
          <w:sz w:val="22"/>
        </w:rPr>
        <w:t xml:space="preserve"> </w:t>
      </w:r>
      <w:r>
        <w:rPr>
          <w:rFonts w:ascii="Verdana"/>
          <w:b w:val="false"/>
          <w:i w:val="false"/>
          <w:color w:val="000000"/>
          <w:sz w:val="22"/>
        </w:rPr>
        <w:t>омогућавао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континуирано</w:t>
      </w:r>
      <w:r>
        <w:rPr>
          <w:rFonts w:ascii="Verdana"/>
          <w:b w:val="false"/>
          <w:i w:val="false"/>
          <w:color w:val="000000"/>
          <w:sz w:val="22"/>
        </w:rPr>
        <w:t xml:space="preserve"> </w:t>
      </w:r>
      <w:r>
        <w:rPr>
          <w:rFonts w:ascii="Verdana"/>
          <w:b w:val="false"/>
          <w:i w:val="false"/>
          <w:color w:val="000000"/>
          <w:sz w:val="22"/>
        </w:rPr>
        <w:t>стицање</w:t>
      </w:r>
      <w:r>
        <w:rPr>
          <w:rFonts w:ascii="Verdana"/>
          <w:b w:val="false"/>
          <w:i w:val="false"/>
          <w:color w:val="000000"/>
          <w:sz w:val="22"/>
        </w:rPr>
        <w:t xml:space="preserve"> </w:t>
      </w:r>
      <w:r>
        <w:rPr>
          <w:rFonts w:ascii="Verdana"/>
          <w:b w:val="false"/>
          <w:i w:val="false"/>
          <w:color w:val="000000"/>
          <w:sz w:val="22"/>
        </w:rPr>
        <w:t>потребних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компетенција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Она</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сада</w:t>
      </w:r>
      <w:r>
        <w:rPr>
          <w:rFonts w:ascii="Verdana"/>
          <w:b w:val="false"/>
          <w:i w:val="false"/>
          <w:color w:val="000000"/>
          <w:sz w:val="22"/>
        </w:rPr>
        <w:t xml:space="preserve"> </w:t>
      </w:r>
      <w:r>
        <w:rPr>
          <w:rFonts w:ascii="Verdana"/>
          <w:b w:val="false"/>
          <w:i w:val="false"/>
          <w:color w:val="000000"/>
          <w:sz w:val="22"/>
        </w:rPr>
        <w:t>остварује</w:t>
      </w:r>
      <w:r>
        <w:rPr>
          <w:rFonts w:ascii="Verdana"/>
          <w:b w:val="false"/>
          <w:i w:val="false"/>
          <w:color w:val="000000"/>
          <w:sz w:val="22"/>
        </w:rPr>
        <w:t xml:space="preserve"> </w:t>
      </w:r>
      <w:r>
        <w:rPr>
          <w:rFonts w:ascii="Verdana"/>
          <w:b w:val="false"/>
          <w:i w:val="false"/>
          <w:color w:val="000000"/>
          <w:sz w:val="22"/>
        </w:rPr>
        <w:t>повремено</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кроз</w:t>
      </w:r>
      <w:r>
        <w:rPr>
          <w:rFonts w:ascii="Verdana"/>
          <w:b w:val="false"/>
          <w:i w:val="false"/>
          <w:color w:val="000000"/>
          <w:sz w:val="22"/>
        </w:rPr>
        <w:t xml:space="preserve"> </w:t>
      </w:r>
      <w:r>
        <w:rPr>
          <w:rFonts w:ascii="Verdana"/>
          <w:b w:val="false"/>
          <w:i w:val="false"/>
          <w:color w:val="000000"/>
          <w:sz w:val="22"/>
        </w:rPr>
        <w:t>семинаре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округле</w:t>
      </w:r>
      <w:r>
        <w:rPr>
          <w:rFonts w:ascii="Verdana"/>
          <w:b w:val="false"/>
          <w:i w:val="false"/>
          <w:color w:val="000000"/>
          <w:sz w:val="22"/>
        </w:rPr>
        <w:t xml:space="preserve"> </w:t>
      </w:r>
      <w:r>
        <w:rPr>
          <w:rFonts w:ascii="Verdana"/>
          <w:b w:val="false"/>
          <w:i w:val="false"/>
          <w:color w:val="000000"/>
          <w:sz w:val="22"/>
        </w:rPr>
        <w:t>столове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практичне</w:t>
      </w:r>
      <w:r>
        <w:rPr>
          <w:rFonts w:ascii="Verdana"/>
          <w:b w:val="false"/>
          <w:i w:val="false"/>
          <w:color w:val="000000"/>
          <w:sz w:val="22"/>
        </w:rPr>
        <w:t xml:space="preserve"> </w:t>
      </w:r>
      <w:r>
        <w:rPr>
          <w:rFonts w:ascii="Verdana"/>
          <w:b w:val="false"/>
          <w:i w:val="false"/>
          <w:color w:val="000000"/>
          <w:sz w:val="22"/>
        </w:rPr>
        <w:t>обуке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студијске</w:t>
      </w:r>
      <w:r>
        <w:rPr>
          <w:rFonts w:ascii="Verdana"/>
          <w:b w:val="false"/>
          <w:i w:val="false"/>
          <w:color w:val="000000"/>
          <w:sz w:val="22"/>
        </w:rPr>
        <w:t xml:space="preserve"> </w:t>
      </w:r>
      <w:r>
        <w:rPr>
          <w:rFonts w:ascii="Verdana"/>
          <w:b w:val="false"/>
          <w:i w:val="false"/>
          <w:color w:val="000000"/>
          <w:sz w:val="22"/>
        </w:rPr>
        <w:t>посете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др</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Посебно</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потребна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ради</w:t>
      </w:r>
      <w:r>
        <w:rPr>
          <w:rFonts w:ascii="Verdana"/>
          <w:b w:val="false"/>
          <w:i w:val="false"/>
          <w:color w:val="000000"/>
          <w:sz w:val="22"/>
        </w:rPr>
        <w:t xml:space="preserve"> </w:t>
      </w:r>
      <w:r>
        <w:rPr>
          <w:rFonts w:ascii="Verdana"/>
          <w:b w:val="false"/>
          <w:i w:val="false"/>
          <w:color w:val="000000"/>
          <w:sz w:val="22"/>
        </w:rPr>
        <w:t>сагледавања</w:t>
      </w:r>
      <w:r>
        <w:rPr>
          <w:rFonts w:ascii="Verdana"/>
          <w:b w:val="false"/>
          <w:i w:val="false"/>
          <w:color w:val="000000"/>
          <w:sz w:val="22"/>
        </w:rPr>
        <w:t xml:space="preserve"> </w:t>
      </w:r>
      <w:r>
        <w:rPr>
          <w:rFonts w:ascii="Verdana"/>
          <w:b w:val="false"/>
          <w:i w:val="false"/>
          <w:color w:val="000000"/>
          <w:sz w:val="22"/>
        </w:rPr>
        <w:t>специфичности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усавршавања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метода</w:t>
      </w:r>
      <w:r>
        <w:rPr>
          <w:rFonts w:ascii="Verdana"/>
          <w:b w:val="false"/>
          <w:i w:val="false"/>
          <w:color w:val="000000"/>
          <w:sz w:val="22"/>
        </w:rPr>
        <w:t xml:space="preserve"> </w:t>
      </w:r>
      <w:r>
        <w:rPr>
          <w:rFonts w:ascii="Verdana"/>
          <w:b w:val="false"/>
          <w:i w:val="false"/>
          <w:color w:val="000000"/>
          <w:sz w:val="22"/>
        </w:rPr>
        <w:t>борбе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тактике</w:t>
      </w:r>
      <w:r>
        <w:rPr>
          <w:rFonts w:ascii="Verdana"/>
          <w:b w:val="false"/>
          <w:i w:val="false"/>
          <w:color w:val="000000"/>
          <w:sz w:val="22"/>
        </w:rPr>
        <w:t xml:space="preserve"> </w:t>
      </w:r>
      <w:r>
        <w:rPr>
          <w:rFonts w:ascii="Verdana"/>
          <w:b w:val="false"/>
          <w:i w:val="false"/>
          <w:color w:val="000000"/>
          <w:sz w:val="22"/>
        </w:rPr>
        <w:t>истраживања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документовања</w:t>
      </w:r>
      <w:r>
        <w:rPr>
          <w:rFonts w:ascii="Verdana"/>
          <w:b w:val="false"/>
          <w:i w:val="false"/>
          <w:color w:val="000000"/>
          <w:sz w:val="22"/>
        </w:rPr>
        <w:t xml:space="preserve"> </w:t>
      </w:r>
      <w:r>
        <w:rPr>
          <w:rFonts w:ascii="Verdana"/>
          <w:b w:val="false"/>
          <w:i w:val="false"/>
          <w:color w:val="000000"/>
          <w:sz w:val="22"/>
        </w:rPr>
        <w:t>савремених</w:t>
      </w:r>
      <w:r>
        <w:rPr>
          <w:rFonts w:ascii="Verdana"/>
          <w:b w:val="false"/>
          <w:i w:val="false"/>
          <w:color w:val="000000"/>
          <w:sz w:val="22"/>
        </w:rPr>
        <w:t xml:space="preserve"> </w:t>
      </w:r>
      <w:r>
        <w:rPr>
          <w:rFonts w:ascii="Verdana"/>
          <w:b w:val="false"/>
          <w:i w:val="false"/>
          <w:color w:val="000000"/>
          <w:sz w:val="22"/>
        </w:rPr>
        <w:t>облика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примене</w:t>
      </w:r>
      <w:r>
        <w:rPr>
          <w:rFonts w:ascii="Verdana"/>
          <w:b w:val="false"/>
          <w:i w:val="false"/>
          <w:color w:val="000000"/>
          <w:sz w:val="22"/>
        </w:rPr>
        <w:t xml:space="preserve"> </w:t>
      </w:r>
      <w:r>
        <w:rPr>
          <w:rFonts w:ascii="Verdana"/>
          <w:b w:val="false"/>
          <w:i w:val="false"/>
          <w:color w:val="000000"/>
          <w:sz w:val="22"/>
        </w:rPr>
        <w:t>специјалних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истражних</w:t>
      </w:r>
      <w:r>
        <w:rPr>
          <w:rFonts w:ascii="Verdana"/>
          <w:b w:val="false"/>
          <w:i w:val="false"/>
          <w:color w:val="000000"/>
          <w:sz w:val="22"/>
        </w:rPr>
        <w:t xml:space="preserve"> </w:t>
      </w:r>
      <w:r>
        <w:rPr>
          <w:rFonts w:ascii="Verdana"/>
          <w:b w:val="false"/>
          <w:i w:val="false"/>
          <w:color w:val="000000"/>
          <w:sz w:val="22"/>
        </w:rPr>
        <w:t>техника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спровођења</w:t>
      </w:r>
      <w:r>
        <w:rPr>
          <w:rFonts w:ascii="Verdana"/>
          <w:b w:val="false"/>
          <w:i w:val="false"/>
          <w:color w:val="000000"/>
          <w:sz w:val="22"/>
        </w:rPr>
        <w:t xml:space="preserve"> </w:t>
      </w:r>
      <w:r>
        <w:rPr>
          <w:rFonts w:ascii="Verdana"/>
          <w:b w:val="false"/>
          <w:i w:val="false"/>
          <w:color w:val="000000"/>
          <w:sz w:val="22"/>
        </w:rPr>
        <w:t>финансијских</w:t>
      </w:r>
      <w:r>
        <w:rPr>
          <w:rFonts w:ascii="Verdana"/>
          <w:b w:val="false"/>
          <w:i w:val="false"/>
          <w:color w:val="000000"/>
          <w:sz w:val="22"/>
        </w:rPr>
        <w:t xml:space="preserve"> </w:t>
      </w:r>
      <w:r>
        <w:rPr>
          <w:rFonts w:ascii="Verdana"/>
          <w:b w:val="false"/>
          <w:i w:val="false"/>
          <w:color w:val="000000"/>
          <w:sz w:val="22"/>
        </w:rPr>
        <w:t>истрага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ефикасног</w:t>
      </w:r>
      <w:r>
        <w:rPr>
          <w:rFonts w:ascii="Verdana"/>
          <w:b w:val="false"/>
          <w:i w:val="false"/>
          <w:color w:val="000000"/>
          <w:sz w:val="22"/>
        </w:rPr>
        <w:t xml:space="preserve"> </w:t>
      </w:r>
      <w:r>
        <w:rPr>
          <w:rFonts w:ascii="Verdana"/>
          <w:b w:val="false"/>
          <w:i w:val="false"/>
          <w:color w:val="000000"/>
          <w:sz w:val="22"/>
        </w:rPr>
        <w:t>одузимања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имовине</w:t>
      </w:r>
      <w:r>
        <w:rPr>
          <w:rFonts w:ascii="Verdana"/>
          <w:b w:val="false"/>
          <w:i w:val="false"/>
          <w:color w:val="000000"/>
          <w:sz w:val="22"/>
        </w:rPr>
        <w:t xml:space="preserve"> </w:t>
      </w:r>
      <w:r>
        <w:rPr>
          <w:rFonts w:ascii="Verdana"/>
          <w:b w:val="false"/>
          <w:i w:val="false"/>
          <w:color w:val="000000"/>
          <w:sz w:val="22"/>
        </w:rPr>
        <w:t>проистекле</w:t>
      </w:r>
      <w:r>
        <w:rPr>
          <w:rFonts w:ascii="Verdana"/>
          <w:b w:val="false"/>
          <w:i w:val="false"/>
          <w:color w:val="000000"/>
          <w:sz w:val="22"/>
        </w:rPr>
        <w:t xml:space="preserve"> </w:t>
      </w:r>
      <w:r>
        <w:rPr>
          <w:rFonts w:ascii="Verdana"/>
          <w:b w:val="false"/>
          <w:i w:val="false"/>
          <w:color w:val="000000"/>
          <w:sz w:val="22"/>
        </w:rPr>
        <w:t>извршењем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кривичних</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имплементације</w:t>
      </w:r>
      <w:r>
        <w:rPr>
          <w:rFonts w:ascii="Verdana"/>
          <w:b w:val="false"/>
          <w:i w:val="false"/>
          <w:color w:val="000000"/>
          <w:sz w:val="22"/>
        </w:rPr>
        <w:t xml:space="preserve"> </w:t>
      </w:r>
      <w:r>
        <w:rPr>
          <w:rFonts w:ascii="Verdana"/>
          <w:b w:val="false"/>
          <w:i w:val="false"/>
          <w:color w:val="000000"/>
          <w:sz w:val="22"/>
        </w:rPr>
        <w:t>међународних</w:t>
      </w:r>
      <w:r>
        <w:rPr>
          <w:rFonts w:ascii="Verdana"/>
          <w:b w:val="false"/>
          <w:i w:val="false"/>
          <w:color w:val="000000"/>
          <w:sz w:val="22"/>
        </w:rPr>
        <w:t> </w:t>
      </w:r>
      <w:r>
        <w:rPr>
          <w:rFonts w:ascii="Verdana"/>
          <w:b w:val="false"/>
          <w:i w:val="false"/>
          <w:color w:val="000000"/>
          <w:sz w:val="22"/>
        </w:rPr>
        <w:t xml:space="preserve"> </w:t>
      </w:r>
      <w:r>
        <w:rPr>
          <w:rFonts w:ascii="Verdana"/>
          <w:b w:val="false"/>
          <w:i w:val="false"/>
          <w:color w:val="000000"/>
          <w:sz w:val="22"/>
        </w:rPr>
        <w:t>стандарда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развијања</w:t>
      </w:r>
      <w:r>
        <w:rPr>
          <w:rFonts w:ascii="Verdana"/>
          <w:b w:val="false"/>
          <w:i w:val="false"/>
          <w:color w:val="000000"/>
          <w:sz w:val="22"/>
        </w:rPr>
        <w:t xml:space="preserve"> </w:t>
      </w:r>
      <w:r>
        <w:rPr>
          <w:rFonts w:ascii="Verdana"/>
          <w:b w:val="false"/>
          <w:i w:val="false"/>
          <w:color w:val="000000"/>
          <w:sz w:val="22"/>
        </w:rPr>
        <w:t>правне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регулативе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другим</w:t>
      </w:r>
      <w:r>
        <w:rPr>
          <w:rFonts w:ascii="Verdana"/>
          <w:b w:val="false"/>
          <w:i w:val="false"/>
          <w:color w:val="000000"/>
          <w:sz w:val="22"/>
        </w:rPr>
        <w:t xml:space="preserve"> </w:t>
      </w:r>
      <w:r>
        <w:rPr>
          <w:rFonts w:ascii="Verdana"/>
          <w:b w:val="false"/>
          <w:i w:val="false"/>
          <w:color w:val="000000"/>
          <w:sz w:val="22"/>
        </w:rPr>
        <w:t>областима</w:t>
      </w:r>
      <w:r>
        <w:rPr>
          <w:rFonts w:ascii="Verdana"/>
          <w:b w:val="false"/>
          <w:i w:val="false"/>
          <w:color w:val="000000"/>
          <w:sz w:val="22"/>
        </w:rPr>
        <w:t>.</w:t>
      </w:r>
    </w:p>
    <w:p>
      <w:pPr>
        <w:spacing w:after="150"/>
        <w:ind w:left="0"/>
        <w:jc w:val="left"/>
      </w:pPr>
      <w:r>
        <w:rPr>
          <w:rFonts w:ascii="Verdana"/>
          <w:b w:val="false"/>
          <w:i w:val="false"/>
          <w:color w:val="000000"/>
          <w:sz w:val="22"/>
        </w:rPr>
        <w:t>Улагање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модернизацију</w:t>
      </w:r>
      <w:r>
        <w:rPr>
          <w:rFonts w:ascii="Verdana"/>
          <w:b w:val="false"/>
          <w:i w:val="false"/>
          <w:color w:val="000000"/>
          <w:sz w:val="22"/>
        </w:rPr>
        <w:t xml:space="preserve"> </w:t>
      </w:r>
      <w:r>
        <w:rPr>
          <w:rFonts w:ascii="Verdana"/>
          <w:b w:val="false"/>
          <w:i w:val="false"/>
          <w:color w:val="000000"/>
          <w:sz w:val="22"/>
        </w:rPr>
        <w:t>инфраструктуре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опреме</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непрестана</w:t>
      </w:r>
      <w:r>
        <w:rPr>
          <w:rFonts w:ascii="Verdana"/>
          <w:b w:val="false"/>
          <w:i w:val="false"/>
          <w:color w:val="000000"/>
          <w:sz w:val="22"/>
        </w:rPr>
        <w:t xml:space="preserve"> </w:t>
      </w:r>
      <w:r>
        <w:rPr>
          <w:rFonts w:ascii="Verdana"/>
          <w:b w:val="false"/>
          <w:i w:val="false"/>
          <w:color w:val="000000"/>
          <w:sz w:val="22"/>
        </w:rPr>
        <w:t>потреба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нарочито</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погледу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стандардизованости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савремености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имајући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виду</w:t>
      </w:r>
      <w:r>
        <w:rPr>
          <w:rFonts w:ascii="Verdana"/>
          <w:b w:val="false"/>
          <w:i w:val="false"/>
          <w:color w:val="000000"/>
          <w:sz w:val="22"/>
        </w:rPr>
        <w:t xml:space="preserve"> </w:t>
      </w:r>
      <w:r>
        <w:rPr>
          <w:rFonts w:ascii="Verdana"/>
          <w:b w:val="false"/>
          <w:i w:val="false"/>
          <w:color w:val="000000"/>
          <w:sz w:val="22"/>
        </w:rPr>
        <w:t>системе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опрему</w:t>
      </w:r>
      <w:r>
        <w:rPr>
          <w:rFonts w:ascii="Verdana"/>
          <w:b w:val="false"/>
          <w:i w:val="false"/>
          <w:color w:val="000000"/>
          <w:sz w:val="22"/>
        </w:rPr>
        <w:t xml:space="preserve"> </w:t>
      </w:r>
      <w:r>
        <w:rPr>
          <w:rFonts w:ascii="Verdana"/>
          <w:b w:val="false"/>
          <w:i w:val="false"/>
          <w:color w:val="000000"/>
          <w:sz w:val="22"/>
        </w:rPr>
        <w:t>коју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данас</w:t>
      </w:r>
      <w:r>
        <w:rPr>
          <w:rFonts w:ascii="Verdana"/>
          <w:b w:val="false"/>
          <w:i w:val="false"/>
          <w:color w:val="000000"/>
          <w:sz w:val="22"/>
        </w:rPr>
        <w:t xml:space="preserve"> </w:t>
      </w:r>
      <w:r>
        <w:rPr>
          <w:rFonts w:ascii="Verdana"/>
          <w:b w:val="false"/>
          <w:i w:val="false"/>
          <w:color w:val="000000"/>
          <w:sz w:val="22"/>
        </w:rPr>
        <w:t>користе</w:t>
      </w:r>
      <w:r>
        <w:rPr>
          <w:rFonts w:ascii="Verdana"/>
          <w:b w:val="false"/>
          <w:i w:val="false"/>
          <w:color w:val="000000"/>
          <w:sz w:val="22"/>
        </w:rPr>
        <w:t xml:space="preserve"> </w:t>
      </w:r>
      <w:r>
        <w:rPr>
          <w:rFonts w:ascii="Verdana"/>
          <w:b w:val="false"/>
          <w:i w:val="false"/>
          <w:color w:val="000000"/>
          <w:sz w:val="22"/>
        </w:rPr>
        <w:t>организоване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криминалне</w:t>
      </w:r>
      <w:r>
        <w:rPr>
          <w:rFonts w:ascii="Verdana"/>
          <w:b w:val="false"/>
          <w:i w:val="false"/>
          <w:color w:val="000000"/>
          <w:sz w:val="22"/>
        </w:rPr>
        <w:t xml:space="preserve"> </w:t>
      </w:r>
      <w:r>
        <w:rPr>
          <w:rFonts w:ascii="Verdana"/>
          <w:b w:val="false"/>
          <w:i w:val="false"/>
          <w:color w:val="000000"/>
          <w:sz w:val="22"/>
        </w:rPr>
        <w:t>групе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Овим</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омогућава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интеграција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брза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реакција</w:t>
      </w:r>
      <w:r>
        <w:rPr>
          <w:rFonts w:ascii="Verdana"/>
          <w:b w:val="false"/>
          <w:i w:val="false"/>
          <w:color w:val="000000"/>
          <w:sz w:val="22"/>
        </w:rPr>
        <w:t xml:space="preserve"> </w:t>
      </w:r>
      <w:r>
        <w:rPr>
          <w:rFonts w:ascii="Verdana"/>
          <w:b w:val="false"/>
          <w:i w:val="false"/>
          <w:color w:val="000000"/>
          <w:sz w:val="22"/>
        </w:rPr>
        <w:t>свих</w:t>
      </w:r>
      <w:r>
        <w:rPr>
          <w:rFonts w:ascii="Verdana"/>
          <w:b w:val="false"/>
          <w:i w:val="false"/>
          <w:color w:val="000000"/>
          <w:sz w:val="22"/>
        </w:rPr>
        <w:t xml:space="preserve"> </w:t>
      </w:r>
      <w:r>
        <w:rPr>
          <w:rFonts w:ascii="Verdana"/>
          <w:b w:val="false"/>
          <w:i w:val="false"/>
          <w:color w:val="000000"/>
          <w:sz w:val="22"/>
        </w:rPr>
        <w:t>релевантних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обезбеђује</w:t>
      </w:r>
      <w:r>
        <w:rPr>
          <w:rFonts w:ascii="Verdana"/>
          <w:b w:val="false"/>
          <w:i w:val="false"/>
          <w:color w:val="000000"/>
          <w:sz w:val="22"/>
        </w:rPr>
        <w:t xml:space="preserve"> </w:t>
      </w:r>
      <w:r>
        <w:rPr>
          <w:rFonts w:ascii="Verdana"/>
          <w:b w:val="false"/>
          <w:i w:val="false"/>
          <w:color w:val="000000"/>
          <w:sz w:val="22"/>
        </w:rPr>
        <w:t>континуирана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ефикасна</w:t>
      </w:r>
      <w:r>
        <w:rPr>
          <w:rFonts w:ascii="Verdana"/>
          <w:b w:val="false"/>
          <w:i w:val="false"/>
          <w:color w:val="000000"/>
          <w:sz w:val="22"/>
        </w:rPr>
        <w:t xml:space="preserve"> </w:t>
      </w:r>
      <w:r>
        <w:rPr>
          <w:rFonts w:ascii="Verdana"/>
          <w:b w:val="false"/>
          <w:i w:val="false"/>
          <w:color w:val="000000"/>
          <w:sz w:val="22"/>
        </w:rPr>
        <w:t>борба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p>
    <w:p>
      <w:pPr>
        <w:spacing w:after="150"/>
        <w:ind w:left="0"/>
        <w:jc w:val="left"/>
      </w:pPr>
      <w:r>
        <w:rPr>
          <w:rFonts w:ascii="Verdana"/>
          <w:b w:val="false"/>
          <w:i w:val="false"/>
          <w:color w:val="000000"/>
          <w:sz w:val="22"/>
        </w:rPr>
        <w:t>Потребна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средства</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спровођење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активности</w:t>
      </w:r>
      <w:r>
        <w:rPr>
          <w:rFonts w:ascii="Verdana"/>
          <w:b w:val="false"/>
          <w:i w:val="false"/>
          <w:color w:val="000000"/>
          <w:sz w:val="22"/>
        </w:rPr>
        <w:t xml:space="preserve"> </w:t>
      </w:r>
      <w:r>
        <w:rPr>
          <w:rFonts w:ascii="Verdana"/>
          <w:b w:val="false"/>
          <w:i w:val="false"/>
          <w:color w:val="000000"/>
          <w:sz w:val="22"/>
        </w:rPr>
        <w:t>обезбеђују</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из</w:t>
      </w:r>
      <w:r>
        <w:rPr>
          <w:rFonts w:ascii="Verdana"/>
          <w:b w:val="false"/>
          <w:i w:val="false"/>
          <w:color w:val="000000"/>
          <w:sz w:val="22"/>
        </w:rPr>
        <w:t xml:space="preserve"> </w:t>
      </w:r>
      <w:r>
        <w:rPr>
          <w:rFonts w:ascii="Verdana"/>
          <w:b w:val="false"/>
          <w:i w:val="false"/>
          <w:color w:val="000000"/>
          <w:sz w:val="22"/>
        </w:rPr>
        <w:t>буџета</w:t>
      </w:r>
      <w:r>
        <w:rPr>
          <w:rFonts w:ascii="Verdana"/>
          <w:b w:val="false"/>
          <w:i w:val="false"/>
          <w:color w:val="000000"/>
          <w:sz w:val="22"/>
        </w:rPr>
        <w:t xml:space="preserve"> </w:t>
      </w:r>
      <w:r>
        <w:rPr>
          <w:rFonts w:ascii="Verdana"/>
          <w:b w:val="false"/>
          <w:i w:val="false"/>
          <w:color w:val="000000"/>
          <w:sz w:val="22"/>
        </w:rPr>
        <w:t>Републике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Србије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Основни</w:t>
      </w:r>
      <w:r>
        <w:rPr>
          <w:rFonts w:ascii="Verdana"/>
          <w:b w:val="false"/>
          <w:i w:val="false"/>
          <w:color w:val="000000"/>
          <w:sz w:val="22"/>
        </w:rPr>
        <w:t xml:space="preserve"> </w:t>
      </w:r>
      <w:r>
        <w:rPr>
          <w:rFonts w:ascii="Verdana"/>
          <w:b w:val="false"/>
          <w:i w:val="false"/>
          <w:color w:val="000000"/>
          <w:sz w:val="22"/>
        </w:rPr>
        <w:t>циљеви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Стратегије</w:t>
      </w:r>
      <w:r>
        <w:rPr>
          <w:rFonts w:ascii="Verdana"/>
          <w:b w:val="false"/>
          <w:i w:val="false"/>
          <w:color w:val="000000"/>
          <w:sz w:val="22"/>
        </w:rPr>
        <w:t xml:space="preserve"> </w:t>
      </w:r>
      <w:r>
        <w:rPr>
          <w:rFonts w:ascii="Verdana"/>
          <w:b w:val="false"/>
          <w:i w:val="false"/>
          <w:color w:val="000000"/>
          <w:sz w:val="22"/>
        </w:rPr>
        <w:t>ће</w:t>
      </w:r>
      <w:r>
        <w:rPr>
          <w:rFonts w:ascii="Verdana"/>
          <w:b w:val="false"/>
          <w:i w:val="false"/>
          <w:color w:val="000000"/>
          <w:sz w:val="22"/>
        </w:rPr>
        <w:t xml:space="preserve"> </w:t>
      </w:r>
      <w:r>
        <w:rPr>
          <w:rFonts w:ascii="Verdana"/>
          <w:b w:val="false"/>
          <w:i w:val="false"/>
          <w:color w:val="000000"/>
          <w:sz w:val="22"/>
        </w:rPr>
        <w:t>бити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реализовани</w:t>
      </w:r>
      <w:r>
        <w:rPr>
          <w:rFonts w:ascii="Verdana"/>
          <w:b w:val="false"/>
          <w:i w:val="false"/>
          <w:color w:val="000000"/>
          <w:sz w:val="22"/>
        </w:rPr>
        <w:t xml:space="preserve"> </w:t>
      </w:r>
      <w:r>
        <w:rPr>
          <w:rFonts w:ascii="Verdana"/>
          <w:b w:val="false"/>
          <w:i w:val="false"/>
          <w:color w:val="000000"/>
          <w:sz w:val="22"/>
        </w:rPr>
        <w:t>кроз</w:t>
      </w:r>
      <w:r>
        <w:rPr>
          <w:rFonts w:ascii="Verdana"/>
          <w:b w:val="false"/>
          <w:i w:val="false"/>
          <w:color w:val="000000"/>
          <w:sz w:val="22"/>
        </w:rPr>
        <w:t xml:space="preserve"> </w:t>
      </w:r>
      <w:r>
        <w:rPr>
          <w:rFonts w:ascii="Verdana"/>
          <w:b w:val="false"/>
          <w:i w:val="false"/>
          <w:color w:val="000000"/>
          <w:sz w:val="22"/>
        </w:rPr>
        <w:t>различите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активности</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међународних</w:t>
      </w:r>
      <w:r>
        <w:rPr>
          <w:rFonts w:ascii="Verdana"/>
          <w:b w:val="false"/>
          <w:i w:val="false"/>
          <w:color w:val="000000"/>
          <w:sz w:val="22"/>
        </w:rPr>
        <w:t xml:space="preserve"> </w:t>
      </w:r>
      <w:r>
        <w:rPr>
          <w:rFonts w:ascii="Verdana"/>
          <w:b w:val="false"/>
          <w:i w:val="false"/>
          <w:color w:val="000000"/>
          <w:sz w:val="22"/>
        </w:rPr>
        <w:t>субјеката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Посебне</w:t>
      </w:r>
      <w:r>
        <w:rPr>
          <w:rFonts w:ascii="Verdana"/>
          <w:b w:val="false"/>
          <w:i w:val="false"/>
          <w:color w:val="000000"/>
          <w:sz w:val="22"/>
        </w:rPr>
        <w:t xml:space="preserve"> </w:t>
      </w:r>
      <w:r>
        <w:rPr>
          <w:rFonts w:ascii="Verdana"/>
          <w:b w:val="false"/>
          <w:i w:val="false"/>
          <w:color w:val="000000"/>
          <w:sz w:val="22"/>
        </w:rPr>
        <w:t>активности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које</w:t>
      </w:r>
      <w:r>
        <w:rPr>
          <w:rFonts w:ascii="Verdana"/>
          <w:b w:val="false"/>
          <w:i w:val="false"/>
          <w:color w:val="000000"/>
          <w:sz w:val="22"/>
        </w:rPr>
        <w:t xml:space="preserve"> </w:t>
      </w:r>
      <w:r>
        <w:rPr>
          <w:rFonts w:ascii="Verdana"/>
          <w:b w:val="false"/>
          <w:i w:val="false"/>
          <w:color w:val="000000"/>
          <w:sz w:val="22"/>
        </w:rPr>
        <w:t>треба</w:t>
      </w:r>
      <w:r>
        <w:rPr>
          <w:rFonts w:ascii="Verdana"/>
          <w:b w:val="false"/>
          <w:i w:val="false"/>
          <w:color w:val="000000"/>
          <w:sz w:val="22"/>
        </w:rPr>
        <w:t xml:space="preserve"> </w:t>
      </w:r>
      <w:r>
        <w:rPr>
          <w:rFonts w:ascii="Verdana"/>
          <w:b w:val="false"/>
          <w:i w:val="false"/>
          <w:color w:val="000000"/>
          <w:sz w:val="22"/>
        </w:rPr>
        <w:t>спровести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успостављање</w:t>
      </w:r>
      <w:r>
        <w:rPr>
          <w:rFonts w:ascii="Verdana"/>
          <w:b w:val="false"/>
          <w:i w:val="false"/>
          <w:color w:val="000000"/>
          <w:sz w:val="22"/>
        </w:rPr>
        <w:t xml:space="preserve"> </w:t>
      </w:r>
      <w:r>
        <w:rPr>
          <w:rFonts w:ascii="Verdana"/>
          <w:b w:val="false"/>
          <w:i w:val="false"/>
          <w:color w:val="000000"/>
          <w:sz w:val="22"/>
        </w:rPr>
        <w:t>механизама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инструмената</w:t>
      </w:r>
      <w:r>
        <w:rPr>
          <w:rFonts w:ascii="Verdana"/>
          <w:b w:val="false"/>
          <w:i w:val="false"/>
          <w:color w:val="000000"/>
          <w:sz w:val="22"/>
        </w:rPr>
        <w:t xml:space="preserve"> </w:t>
      </w:r>
      <w:r>
        <w:rPr>
          <w:rFonts w:ascii="Verdana"/>
          <w:b w:val="false"/>
          <w:i w:val="false"/>
          <w:color w:val="000000"/>
          <w:sz w:val="22"/>
        </w:rPr>
        <w:t>планирања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финансирања</w:t>
      </w:r>
      <w:r>
        <w:rPr>
          <w:rFonts w:ascii="Verdana"/>
          <w:b w:val="false"/>
          <w:i w:val="false"/>
          <w:color w:val="000000"/>
          <w:sz w:val="22"/>
        </w:rPr>
        <w:t xml:space="preserve"> </w:t>
      </w:r>
      <w:r>
        <w:rPr>
          <w:rFonts w:ascii="Verdana"/>
          <w:b w:val="false"/>
          <w:i w:val="false"/>
          <w:color w:val="000000"/>
          <w:sz w:val="22"/>
        </w:rPr>
        <w:t>како</w:t>
      </w:r>
      <w:r>
        <w:rPr>
          <w:rFonts w:ascii="Verdana"/>
          <w:b w:val="false"/>
          <w:i w:val="false"/>
          <w:color w:val="000000"/>
          <w:sz w:val="22"/>
        </w:rPr>
        <w:t xml:space="preserve"> </w:t>
      </w:r>
      <w:r>
        <w:rPr>
          <w:rFonts w:ascii="Verdana"/>
          <w:b w:val="false"/>
          <w:i w:val="false"/>
          <w:color w:val="000000"/>
          <w:sz w:val="22"/>
        </w:rPr>
        <w:t>из</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буџета</w:t>
      </w:r>
      <w:r>
        <w:rPr>
          <w:rFonts w:ascii="Verdana"/>
          <w:b w:val="false"/>
          <w:i w:val="false"/>
          <w:color w:val="000000"/>
          <w:sz w:val="22"/>
        </w:rPr>
        <w:t xml:space="preserve"> </w:t>
      </w:r>
      <w:r>
        <w:rPr>
          <w:rFonts w:ascii="Verdana"/>
          <w:b w:val="false"/>
          <w:i w:val="false"/>
          <w:color w:val="000000"/>
          <w:sz w:val="22"/>
        </w:rPr>
        <w:t>Републике</w:t>
      </w:r>
      <w:r>
        <w:rPr>
          <w:rFonts w:ascii="Verdana"/>
          <w:b w:val="false"/>
          <w:i w:val="false"/>
          <w:color w:val="000000"/>
          <w:sz w:val="22"/>
        </w:rPr>
        <w:t xml:space="preserve"> </w:t>
      </w:r>
      <w:r>
        <w:rPr>
          <w:rFonts w:ascii="Verdana"/>
          <w:b w:val="false"/>
          <w:i w:val="false"/>
          <w:color w:val="000000"/>
          <w:sz w:val="22"/>
        </w:rPr>
        <w:t>Србије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тако</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из</w:t>
      </w:r>
      <w:r>
        <w:rPr>
          <w:rFonts w:ascii="Verdana"/>
          <w:b w:val="false"/>
          <w:i w:val="false"/>
          <w:color w:val="000000"/>
          <w:sz w:val="22"/>
        </w:rPr>
        <w:t xml:space="preserve"> </w:t>
      </w:r>
      <w:r>
        <w:rPr>
          <w:rFonts w:ascii="Verdana"/>
          <w:b w:val="false"/>
          <w:i w:val="false"/>
          <w:color w:val="000000"/>
          <w:sz w:val="22"/>
        </w:rPr>
        <w:t>међународних</w:t>
      </w:r>
      <w:r>
        <w:rPr>
          <w:rFonts w:ascii="Verdana"/>
          <w:b w:val="false"/>
          <w:i w:val="false"/>
          <w:color w:val="000000"/>
          <w:sz w:val="22"/>
        </w:rPr>
        <w:t xml:space="preserve"> </w:t>
      </w:r>
      <w:r>
        <w:rPr>
          <w:rFonts w:ascii="Verdana"/>
          <w:b w:val="false"/>
          <w:i w:val="false"/>
          <w:color w:val="000000"/>
          <w:sz w:val="22"/>
        </w:rPr>
        <w:t>фондова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инструмената</w:t>
      </w:r>
      <w:r>
        <w:rPr>
          <w:rFonts w:ascii="Verdana"/>
          <w:b w:val="false"/>
          <w:i w:val="false"/>
          <w:color w:val="000000"/>
          <w:sz w:val="22"/>
        </w:rPr>
        <w:t xml:space="preserve"> </w:t>
      </w:r>
      <w:r>
        <w:rPr>
          <w:rFonts w:ascii="Verdana"/>
          <w:b w:val="false"/>
          <w:i w:val="false"/>
          <w:color w:val="000000"/>
          <w:sz w:val="22"/>
        </w:rPr>
        <w:t>финансирања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Уочена</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потреба</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повећаном</w:t>
      </w:r>
      <w:r>
        <w:rPr>
          <w:rFonts w:ascii="Verdana"/>
          <w:b w:val="false"/>
          <w:i w:val="false"/>
          <w:color w:val="000000"/>
          <w:sz w:val="22"/>
        </w:rPr>
        <w:t xml:space="preserve"> </w:t>
      </w:r>
      <w:r>
        <w:rPr>
          <w:rFonts w:ascii="Verdana"/>
          <w:b w:val="false"/>
          <w:i w:val="false"/>
          <w:color w:val="000000"/>
          <w:sz w:val="22"/>
        </w:rPr>
        <w:t>координацијом</w:t>
      </w:r>
      <w:r>
        <w:rPr>
          <w:rFonts w:ascii="Verdana"/>
          <w:b w:val="false"/>
          <w:i w:val="false"/>
          <w:color w:val="000000"/>
          <w:sz w:val="22"/>
        </w:rPr>
        <w:t xml:space="preserve"> </w:t>
      </w:r>
      <w:r>
        <w:rPr>
          <w:rFonts w:ascii="Verdana"/>
          <w:b w:val="false"/>
          <w:i w:val="false"/>
          <w:color w:val="000000"/>
          <w:sz w:val="22"/>
        </w:rPr>
        <w:t>међународних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фондова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инструмената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финансирања</w:t>
      </w:r>
      <w:r>
        <w:rPr>
          <w:rFonts w:ascii="Verdana"/>
          <w:b w:val="false"/>
          <w:i w:val="false"/>
          <w:color w:val="000000"/>
          <w:sz w:val="22"/>
        </w:rPr>
        <w:t>.</w:t>
      </w:r>
    </w:p>
    <w:p>
      <w:pPr>
        <w:spacing w:after="150"/>
        <w:ind w:left="0"/>
        <w:jc w:val="left"/>
      </w:pPr>
      <w:r>
        <w:rPr>
          <w:rFonts w:ascii="Verdana"/>
          <w:b w:val="false"/>
          <w:i w:val="false"/>
          <w:color w:val="000000"/>
          <w:sz w:val="22"/>
        </w:rPr>
        <w:t>Проактиван</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приступ</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борби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носи</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себи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перспективу</w:t>
      </w:r>
      <w:r>
        <w:rPr>
          <w:rFonts w:ascii="Verdana"/>
          <w:b w:val="false"/>
          <w:i w:val="false"/>
          <w:color w:val="000000"/>
          <w:sz w:val="22"/>
        </w:rPr>
        <w:t xml:space="preserve"> </w:t>
      </w:r>
      <w:r>
        <w:rPr>
          <w:rFonts w:ascii="Verdana"/>
          <w:b w:val="false"/>
          <w:i w:val="false"/>
          <w:color w:val="000000"/>
          <w:sz w:val="22"/>
        </w:rPr>
        <w:t>промена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нашим</w:t>
      </w:r>
      <w:r>
        <w:rPr>
          <w:rFonts w:ascii="Verdana"/>
          <w:b w:val="false"/>
          <w:i w:val="false"/>
          <w:color w:val="000000"/>
          <w:sz w:val="22"/>
        </w:rPr>
        <w:t xml:space="preserve"> </w:t>
      </w:r>
      <w:r>
        <w:rPr>
          <w:rFonts w:ascii="Verdana"/>
          <w:b w:val="false"/>
          <w:i w:val="false"/>
          <w:color w:val="000000"/>
          <w:sz w:val="22"/>
        </w:rPr>
        <w:t>укупним</w:t>
      </w:r>
      <w:r>
        <w:rPr>
          <w:rFonts w:ascii="Verdana"/>
          <w:b w:val="false"/>
          <w:i w:val="false"/>
          <w:color w:val="000000"/>
          <w:sz w:val="22"/>
        </w:rPr>
        <w:t xml:space="preserve"> </w:t>
      </w:r>
      <w:r>
        <w:rPr>
          <w:rFonts w:ascii="Verdana"/>
          <w:b w:val="false"/>
          <w:i w:val="false"/>
          <w:color w:val="000000"/>
          <w:sz w:val="22"/>
        </w:rPr>
        <w:t>могућностима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подразумева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између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осталог</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координацију</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боље</w:t>
      </w:r>
      <w:r>
        <w:rPr>
          <w:rFonts w:ascii="Verdana"/>
          <w:b w:val="false"/>
          <w:i w:val="false"/>
          <w:color w:val="000000"/>
          <w:sz w:val="22"/>
        </w:rPr>
        <w:t xml:space="preserve"> </w:t>
      </w:r>
      <w:r>
        <w:rPr>
          <w:rFonts w:ascii="Verdana"/>
          <w:b w:val="false"/>
          <w:i w:val="false"/>
          <w:color w:val="000000"/>
          <w:sz w:val="22"/>
        </w:rPr>
        <w:t>коришћење</w:t>
      </w:r>
      <w:r>
        <w:rPr>
          <w:rFonts w:ascii="Verdana"/>
          <w:b w:val="false"/>
          <w:i w:val="false"/>
          <w:color w:val="000000"/>
          <w:sz w:val="22"/>
        </w:rPr>
        <w:t xml:space="preserve"> </w:t>
      </w:r>
      <w:r>
        <w:rPr>
          <w:rFonts w:ascii="Verdana"/>
          <w:b w:val="false"/>
          <w:i w:val="false"/>
          <w:color w:val="000000"/>
          <w:sz w:val="22"/>
        </w:rPr>
        <w:t>обавештајних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података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информација</w:t>
      </w:r>
      <w:r>
        <w:rPr>
          <w:rFonts w:ascii="Verdana"/>
          <w:b w:val="false"/>
          <w:i w:val="false"/>
          <w:color w:val="000000"/>
          <w:sz w:val="22"/>
        </w:rPr>
        <w:t xml:space="preserve"> </w:t>
      </w:r>
      <w:r>
        <w:rPr>
          <w:rFonts w:ascii="Verdana"/>
          <w:b w:val="false"/>
          <w:i w:val="false"/>
          <w:color w:val="000000"/>
          <w:sz w:val="22"/>
        </w:rPr>
        <w:t>проистеклих</w:t>
      </w:r>
      <w:r>
        <w:rPr>
          <w:rFonts w:ascii="Verdana"/>
          <w:b w:val="false"/>
          <w:i w:val="false"/>
          <w:color w:val="000000"/>
          <w:sz w:val="22"/>
        </w:rPr>
        <w:t xml:space="preserve"> </w:t>
      </w:r>
      <w:r>
        <w:rPr>
          <w:rFonts w:ascii="Verdana"/>
          <w:b w:val="false"/>
          <w:i w:val="false"/>
          <w:color w:val="000000"/>
          <w:sz w:val="22"/>
        </w:rPr>
        <w:t>из</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стратешке</w:t>
      </w:r>
      <w:r>
        <w:rPr>
          <w:rFonts w:ascii="Verdana"/>
          <w:b w:val="false"/>
          <w:i w:val="false"/>
          <w:color w:val="000000"/>
          <w:sz w:val="22"/>
        </w:rPr>
        <w:t xml:space="preserve"> </w:t>
      </w:r>
      <w:r>
        <w:rPr>
          <w:rFonts w:ascii="Verdana"/>
          <w:b w:val="false"/>
          <w:i w:val="false"/>
          <w:color w:val="000000"/>
          <w:sz w:val="22"/>
        </w:rPr>
        <w:t>анализе</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нпр</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ризика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процене</w:t>
      </w:r>
      <w:r>
        <w:rPr>
          <w:rFonts w:ascii="Verdana"/>
          <w:b w:val="false"/>
          <w:i w:val="false"/>
          <w:color w:val="000000"/>
          <w:sz w:val="22"/>
        </w:rPr>
        <w:t xml:space="preserve"> </w:t>
      </w:r>
      <w:r>
        <w:rPr>
          <w:rFonts w:ascii="Verdana"/>
          <w:b w:val="false"/>
          <w:i w:val="false"/>
          <w:color w:val="000000"/>
          <w:sz w:val="22"/>
        </w:rPr>
        <w:t>претњи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унапређење</w:t>
      </w:r>
      <w:r>
        <w:rPr>
          <w:rFonts w:ascii="Verdana"/>
          <w:b w:val="false"/>
          <w:i w:val="false"/>
          <w:color w:val="000000"/>
          <w:sz w:val="22"/>
        </w:rPr>
        <w:t xml:space="preserve"> </w:t>
      </w:r>
      <w:r>
        <w:rPr>
          <w:rFonts w:ascii="Verdana"/>
          <w:b w:val="false"/>
          <w:i w:val="false"/>
          <w:color w:val="000000"/>
          <w:sz w:val="22"/>
        </w:rPr>
        <w:t>знања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појачану</w:t>
      </w:r>
      <w:r>
        <w:rPr>
          <w:rFonts w:ascii="Verdana"/>
          <w:b w:val="false"/>
          <w:i w:val="false"/>
          <w:color w:val="000000"/>
          <w:sz w:val="22"/>
        </w:rPr>
        <w:t xml:space="preserve"> </w:t>
      </w:r>
      <w:r>
        <w:rPr>
          <w:rFonts w:ascii="Verdana"/>
          <w:b w:val="false"/>
          <w:i w:val="false"/>
          <w:color w:val="000000"/>
          <w:sz w:val="22"/>
        </w:rPr>
        <w:t>међусобну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сарадњу</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ефикасније</w:t>
      </w:r>
      <w:r>
        <w:rPr>
          <w:rFonts w:ascii="Verdana"/>
          <w:b w:val="false"/>
          <w:i w:val="false"/>
          <w:color w:val="000000"/>
          <w:sz w:val="22"/>
        </w:rPr>
        <w:t xml:space="preserve"> </w:t>
      </w:r>
      <w:r>
        <w:rPr>
          <w:rFonts w:ascii="Verdana"/>
          <w:b w:val="false"/>
          <w:i w:val="false"/>
          <w:color w:val="000000"/>
          <w:sz w:val="22"/>
        </w:rPr>
        <w:t>спровођење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постојећих</w:t>
      </w:r>
      <w:r>
        <w:rPr>
          <w:rFonts w:ascii="Verdana"/>
          <w:b w:val="false"/>
          <w:i w:val="false"/>
          <w:color w:val="000000"/>
          <w:sz w:val="22"/>
        </w:rPr>
        <w:t xml:space="preserve"> </w:t>
      </w:r>
      <w:r>
        <w:rPr>
          <w:rFonts w:ascii="Verdana"/>
          <w:b w:val="false"/>
          <w:i w:val="false"/>
          <w:color w:val="000000"/>
          <w:sz w:val="22"/>
        </w:rPr>
        <w:t>закона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примену</w:t>
      </w:r>
      <w:r>
        <w:rPr>
          <w:rFonts w:ascii="Verdana"/>
          <w:b w:val="false"/>
          <w:i w:val="false"/>
          <w:color w:val="000000"/>
          <w:sz w:val="22"/>
        </w:rPr>
        <w:t xml:space="preserve"> </w:t>
      </w:r>
      <w:r>
        <w:rPr>
          <w:rFonts w:ascii="Verdana"/>
          <w:b w:val="false"/>
          <w:i w:val="false"/>
          <w:color w:val="000000"/>
          <w:sz w:val="22"/>
        </w:rPr>
        <w:t>најбољих</w:t>
      </w:r>
      <w:r>
        <w:rPr>
          <w:rFonts w:ascii="Verdana"/>
          <w:b w:val="false"/>
          <w:i w:val="false"/>
          <w:color w:val="000000"/>
          <w:sz w:val="22"/>
        </w:rPr>
        <w:t xml:space="preserve"> </w:t>
      </w:r>
      <w:r>
        <w:rPr>
          <w:rFonts w:ascii="Verdana"/>
          <w:b w:val="false"/>
          <w:i w:val="false"/>
          <w:color w:val="000000"/>
          <w:sz w:val="22"/>
        </w:rPr>
        <w:t>искустава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из</w:t>
      </w:r>
      <w:r>
        <w:rPr>
          <w:rFonts w:ascii="Verdana"/>
          <w:b w:val="false"/>
          <w:i w:val="false"/>
          <w:color w:val="000000"/>
          <w:sz w:val="22"/>
        </w:rPr>
        <w:t xml:space="preserve"> </w:t>
      </w:r>
      <w:r>
        <w:rPr>
          <w:rFonts w:ascii="Verdana"/>
          <w:b w:val="false"/>
          <w:i w:val="false"/>
          <w:color w:val="000000"/>
          <w:sz w:val="22"/>
        </w:rPr>
        <w:t>праксе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повезивање</w:t>
      </w:r>
      <w:r>
        <w:rPr>
          <w:rFonts w:ascii="Verdana"/>
          <w:b w:val="false"/>
          <w:i w:val="false"/>
          <w:color w:val="000000"/>
          <w:sz w:val="22"/>
        </w:rPr>
        <w:t xml:space="preserve"> </w:t>
      </w:r>
      <w:r>
        <w:rPr>
          <w:rFonts w:ascii="Verdana"/>
          <w:b w:val="false"/>
          <w:i w:val="false"/>
          <w:color w:val="000000"/>
          <w:sz w:val="22"/>
        </w:rPr>
        <w:t>информационих</w:t>
      </w:r>
      <w:r>
        <w:rPr>
          <w:rFonts w:ascii="Verdana"/>
          <w:b w:val="false"/>
          <w:i w:val="false"/>
          <w:color w:val="000000"/>
          <w:sz w:val="22"/>
        </w:rPr>
        <w:t xml:space="preserve"> </w:t>
      </w:r>
      <w:r>
        <w:rPr>
          <w:rFonts w:ascii="Verdana"/>
          <w:b w:val="false"/>
          <w:i w:val="false"/>
          <w:color w:val="000000"/>
          <w:sz w:val="22"/>
        </w:rPr>
        <w:t>мрежа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база</w:t>
      </w:r>
      <w:r>
        <w:rPr>
          <w:rFonts w:ascii="Verdana"/>
          <w:b w:val="false"/>
          <w:i w:val="false"/>
          <w:color w:val="000000"/>
          <w:sz w:val="22"/>
        </w:rPr>
        <w:t xml:space="preserve"> </w:t>
      </w:r>
      <w:r>
        <w:rPr>
          <w:rFonts w:ascii="Verdana"/>
          <w:b w:val="false"/>
          <w:i w:val="false"/>
          <w:color w:val="000000"/>
          <w:sz w:val="22"/>
        </w:rPr>
        <w:t>података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надлежних</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развијање</w:t>
      </w:r>
      <w:r>
        <w:rPr>
          <w:rFonts w:ascii="Verdana"/>
          <w:b w:val="false"/>
          <w:i w:val="false"/>
          <w:color w:val="000000"/>
          <w:sz w:val="22"/>
        </w:rPr>
        <w:t xml:space="preserve"> </w:t>
      </w:r>
      <w:r>
        <w:rPr>
          <w:rFonts w:ascii="Verdana"/>
          <w:b w:val="false"/>
          <w:i w:val="false"/>
          <w:color w:val="000000"/>
          <w:sz w:val="22"/>
        </w:rPr>
        <w:t>регионалне</w:t>
      </w:r>
      <w:r>
        <w:rPr>
          <w:rFonts w:ascii="Verdana"/>
          <w:b w:val="false"/>
          <w:i w:val="false"/>
          <w:color w:val="000000"/>
          <w:sz w:val="22"/>
        </w:rPr>
        <w:t xml:space="preserve"> </w:t>
      </w:r>
      <w:r>
        <w:rPr>
          <w:rFonts w:ascii="Verdana"/>
          <w:b w:val="false"/>
          <w:i w:val="false"/>
          <w:color w:val="000000"/>
          <w:sz w:val="22"/>
        </w:rPr>
        <w:t>сарадње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свим</w:t>
      </w:r>
      <w:r>
        <w:rPr>
          <w:rFonts w:ascii="Verdana"/>
          <w:b w:val="false"/>
          <w:i w:val="false"/>
          <w:color w:val="000000"/>
          <w:sz w:val="22"/>
        </w:rPr>
        <w:t xml:space="preserve"> </w:t>
      </w:r>
      <w:r>
        <w:rPr>
          <w:rFonts w:ascii="Verdana"/>
          <w:b w:val="false"/>
          <w:i w:val="false"/>
          <w:color w:val="000000"/>
          <w:sz w:val="22"/>
        </w:rPr>
        <w:t>нивоима</w:t>
      </w:r>
      <w:r>
        <w:rPr>
          <w:rFonts w:ascii="Verdana"/>
          <w:b w:val="false"/>
          <w:i w:val="false"/>
          <w:color w:val="000000"/>
          <w:sz w:val="22"/>
        </w:rPr>
        <w:t>.</w:t>
      </w:r>
    </w:p>
    <w:p>
      <w:pPr>
        <w:spacing w:after="150"/>
        <w:ind w:left="0"/>
        <w:jc w:val="left"/>
      </w:pPr>
      <w:r>
        <w:rPr>
          <w:rFonts w:ascii="Verdana"/>
          <w:b w:val="false"/>
          <w:i w:val="false"/>
          <w:color w:val="000000"/>
          <w:sz w:val="22"/>
        </w:rPr>
        <w:t>Организовани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w:t>
      </w:r>
      <w:r>
        <w:rPr>
          <w:rFonts w:ascii="Verdana"/>
          <w:b w:val="false"/>
          <w:i w:val="false"/>
          <w:color w:val="000000"/>
          <w:sz w:val="22"/>
        </w:rPr>
        <w:t xml:space="preserve"> </w:t>
      </w:r>
      <w:r>
        <w:rPr>
          <w:rFonts w:ascii="Verdana"/>
          <w:b w:val="false"/>
          <w:i w:val="false"/>
          <w:color w:val="000000"/>
          <w:sz w:val="22"/>
        </w:rPr>
        <w:t>представља</w:t>
      </w:r>
      <w:r>
        <w:rPr>
          <w:rFonts w:ascii="Verdana"/>
          <w:b w:val="false"/>
          <w:i w:val="false"/>
          <w:color w:val="000000"/>
          <w:sz w:val="22"/>
        </w:rPr>
        <w:t xml:space="preserve"> </w:t>
      </w:r>
      <w:r>
        <w:rPr>
          <w:rFonts w:ascii="Verdana"/>
          <w:b w:val="false"/>
          <w:i w:val="false"/>
          <w:color w:val="000000"/>
          <w:sz w:val="22"/>
        </w:rPr>
        <w:t>претњу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ризик</w:t>
      </w:r>
      <w:r>
        <w:rPr>
          <w:rFonts w:ascii="Verdana"/>
          <w:b w:val="false"/>
          <w:i w:val="false"/>
          <w:color w:val="000000"/>
          <w:sz w:val="22"/>
        </w:rPr>
        <w:t xml:space="preserve"> </w:t>
      </w:r>
      <w:r>
        <w:rPr>
          <w:rFonts w:ascii="Verdana"/>
          <w:b w:val="false"/>
          <w:i w:val="false"/>
          <w:color w:val="000000"/>
          <w:sz w:val="22"/>
        </w:rPr>
        <w:t>по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националну</w:t>
      </w:r>
      <w:r>
        <w:rPr>
          <w:rFonts w:ascii="Verdana"/>
          <w:b w:val="false"/>
          <w:i w:val="false"/>
          <w:color w:val="000000"/>
          <w:sz w:val="22"/>
        </w:rPr>
        <w:t xml:space="preserve"> </w:t>
      </w:r>
      <w:r>
        <w:rPr>
          <w:rFonts w:ascii="Verdana"/>
          <w:b w:val="false"/>
          <w:i w:val="false"/>
          <w:color w:val="000000"/>
          <w:sz w:val="22"/>
        </w:rPr>
        <w:t>безбедност</w:t>
      </w:r>
      <w:r>
        <w:rPr>
          <w:rFonts w:ascii="Verdana"/>
          <w:b w:val="false"/>
          <w:i w:val="false"/>
          <w:color w:val="000000"/>
          <w:sz w:val="22"/>
        </w:rPr>
        <w:t xml:space="preserve"> </w:t>
      </w:r>
      <w:r>
        <w:rPr>
          <w:rFonts w:ascii="Verdana"/>
          <w:b w:val="false"/>
          <w:i w:val="false"/>
          <w:color w:val="000000"/>
          <w:sz w:val="22"/>
        </w:rPr>
        <w:t>што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захтева</w:t>
      </w:r>
      <w:r>
        <w:rPr>
          <w:rFonts w:ascii="Verdana"/>
          <w:b w:val="false"/>
          <w:i w:val="false"/>
          <w:color w:val="000000"/>
          <w:sz w:val="22"/>
        </w:rPr>
        <w:t xml:space="preserve"> </w:t>
      </w:r>
      <w:r>
        <w:rPr>
          <w:rFonts w:ascii="Verdana"/>
          <w:b w:val="false"/>
          <w:i w:val="false"/>
          <w:color w:val="000000"/>
          <w:sz w:val="22"/>
        </w:rPr>
        <w:t>појачан</w:t>
      </w:r>
      <w:r>
        <w:rPr>
          <w:rFonts w:ascii="Verdana"/>
          <w:b w:val="false"/>
          <w:i w:val="false"/>
          <w:color w:val="000000"/>
          <w:sz w:val="22"/>
        </w:rPr>
        <w:t xml:space="preserve"> </w:t>
      </w:r>
      <w:r>
        <w:rPr>
          <w:rFonts w:ascii="Verdana"/>
          <w:b w:val="false"/>
          <w:i w:val="false"/>
          <w:color w:val="000000"/>
          <w:sz w:val="22"/>
        </w:rPr>
        <w:t>криминалистичко</w:t>
      </w:r>
      <w:r>
        <w:rPr>
          <w:rFonts w:ascii="Verdana"/>
          <w:b w:val="false"/>
          <w:i w:val="false"/>
          <w:color w:val="000000"/>
          <w:sz w:val="22"/>
        </w:rPr>
        <w:t>-</w:t>
      </w:r>
      <w:r>
        <w:rPr>
          <w:rFonts w:ascii="Verdana"/>
          <w:b w:val="false"/>
          <w:i w:val="false"/>
          <w:color w:val="000000"/>
          <w:sz w:val="22"/>
        </w:rPr>
        <w:t>обавештајни</w:t>
      </w:r>
      <w:r>
        <w:rPr>
          <w:rFonts w:ascii="Verdana"/>
          <w:b w:val="false"/>
          <w:i w:val="false"/>
          <w:color w:val="000000"/>
          <w:sz w:val="22"/>
        </w:rPr>
        <w:t xml:space="preserve"> </w:t>
      </w:r>
      <w:r>
        <w:rPr>
          <w:rFonts w:ascii="Verdana"/>
          <w:b w:val="false"/>
          <w:i w:val="false"/>
          <w:color w:val="000000"/>
          <w:sz w:val="22"/>
        </w:rPr>
        <w:t>рад</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размену</w:t>
      </w:r>
      <w:r>
        <w:rPr>
          <w:rFonts w:ascii="Verdana"/>
          <w:b w:val="false"/>
          <w:i w:val="false"/>
          <w:color w:val="000000"/>
          <w:sz w:val="22"/>
        </w:rPr>
        <w:t xml:space="preserve"> </w:t>
      </w:r>
      <w:r>
        <w:rPr>
          <w:rFonts w:ascii="Verdana"/>
          <w:b w:val="false"/>
          <w:i w:val="false"/>
          <w:color w:val="000000"/>
          <w:sz w:val="22"/>
        </w:rPr>
        <w:t>података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Иако</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сарадња</w:t>
      </w:r>
      <w:r>
        <w:rPr>
          <w:rFonts w:ascii="Verdana"/>
          <w:b w:val="false"/>
          <w:i w:val="false"/>
          <w:color w:val="000000"/>
          <w:sz w:val="22"/>
        </w:rPr>
        <w:t xml:space="preserve"> </w:t>
      </w:r>
      <w:r>
        <w:rPr>
          <w:rFonts w:ascii="Verdana"/>
          <w:b w:val="false"/>
          <w:i w:val="false"/>
          <w:color w:val="000000"/>
          <w:sz w:val="22"/>
        </w:rPr>
        <w:t>безбедносних</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обавештајних</w:t>
      </w:r>
      <w:r>
        <w:rPr>
          <w:rFonts w:ascii="Verdana"/>
          <w:b w:val="false"/>
          <w:i w:val="false"/>
          <w:color w:val="000000"/>
          <w:sz w:val="22"/>
        </w:rPr>
        <w:t xml:space="preserve"> </w:t>
      </w:r>
      <w:r>
        <w:rPr>
          <w:rFonts w:ascii="Verdana"/>
          <w:b w:val="false"/>
          <w:i w:val="false"/>
          <w:color w:val="000000"/>
          <w:sz w:val="22"/>
        </w:rPr>
        <w:t>служби</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задовољавајућем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нивоу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треба</w:t>
      </w:r>
      <w:r>
        <w:rPr>
          <w:rFonts w:ascii="Verdana"/>
          <w:b w:val="false"/>
          <w:i w:val="false"/>
          <w:color w:val="000000"/>
          <w:sz w:val="22"/>
        </w:rPr>
        <w:t xml:space="preserve"> </w:t>
      </w:r>
      <w:r>
        <w:rPr>
          <w:rFonts w:ascii="Verdana"/>
          <w:b w:val="false"/>
          <w:i w:val="false"/>
          <w:color w:val="000000"/>
          <w:sz w:val="22"/>
        </w:rPr>
        <w:t>размотрити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могућност</w:t>
      </w:r>
      <w:r>
        <w:rPr>
          <w:rFonts w:ascii="Verdana"/>
          <w:b w:val="false"/>
          <w:i w:val="false"/>
          <w:color w:val="000000"/>
          <w:sz w:val="22"/>
        </w:rPr>
        <w:t xml:space="preserve"> </w:t>
      </w:r>
      <w:r>
        <w:rPr>
          <w:rFonts w:ascii="Verdana"/>
          <w:b w:val="false"/>
          <w:i w:val="false"/>
          <w:color w:val="000000"/>
          <w:sz w:val="22"/>
        </w:rPr>
        <w:t>даљег</w:t>
      </w:r>
      <w:r>
        <w:rPr>
          <w:rFonts w:ascii="Verdana"/>
          <w:b w:val="false"/>
          <w:i w:val="false"/>
          <w:color w:val="000000"/>
          <w:sz w:val="22"/>
        </w:rPr>
        <w:t xml:space="preserve"> </w:t>
      </w:r>
      <w:r>
        <w:rPr>
          <w:rFonts w:ascii="Verdana"/>
          <w:b w:val="false"/>
          <w:i w:val="false"/>
          <w:color w:val="000000"/>
          <w:sz w:val="22"/>
        </w:rPr>
        <w:t>унапређења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развоја</w:t>
      </w:r>
      <w:r>
        <w:rPr>
          <w:rFonts w:ascii="Verdana"/>
          <w:b w:val="false"/>
          <w:i w:val="false"/>
          <w:color w:val="000000"/>
          <w:sz w:val="22"/>
        </w:rPr>
        <w:t xml:space="preserve"> </w:t>
      </w:r>
      <w:r>
        <w:rPr>
          <w:rFonts w:ascii="Verdana"/>
          <w:b w:val="false"/>
          <w:i w:val="false"/>
          <w:color w:val="000000"/>
          <w:sz w:val="22"/>
        </w:rPr>
        <w:t>ове</w:t>
      </w:r>
      <w:r>
        <w:rPr>
          <w:rFonts w:ascii="Verdana"/>
          <w:b w:val="false"/>
          <w:i w:val="false"/>
          <w:color w:val="000000"/>
          <w:sz w:val="22"/>
        </w:rPr>
        <w:t xml:space="preserve"> </w:t>
      </w:r>
      <w:r>
        <w:rPr>
          <w:rFonts w:ascii="Verdana"/>
          <w:b w:val="false"/>
          <w:i w:val="false"/>
          <w:color w:val="000000"/>
          <w:sz w:val="22"/>
        </w:rPr>
        <w:t>сарадње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ка</w:t>
      </w:r>
      <w:r>
        <w:rPr>
          <w:rFonts w:ascii="Verdana"/>
          <w:b w:val="false"/>
          <w:i w:val="false"/>
          <w:color w:val="000000"/>
          <w:sz w:val="22"/>
        </w:rPr>
        <w:t xml:space="preserve"> </w:t>
      </w:r>
      <w:r>
        <w:rPr>
          <w:rFonts w:ascii="Verdana"/>
          <w:b w:val="false"/>
          <w:i w:val="false"/>
          <w:color w:val="000000"/>
          <w:sz w:val="22"/>
        </w:rPr>
        <w:t>још</w:t>
      </w:r>
      <w:r>
        <w:rPr>
          <w:rFonts w:ascii="Verdana"/>
          <w:b w:val="false"/>
          <w:i w:val="false"/>
          <w:color w:val="000000"/>
          <w:sz w:val="22"/>
        </w:rPr>
        <w:t xml:space="preserve"> </w:t>
      </w:r>
      <w:r>
        <w:rPr>
          <w:rFonts w:ascii="Verdana"/>
          <w:b w:val="false"/>
          <w:i w:val="false"/>
          <w:color w:val="000000"/>
          <w:sz w:val="22"/>
        </w:rPr>
        <w:t>ефикаснијем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систему</w:t>
      </w:r>
      <w:r>
        <w:rPr>
          <w:rFonts w:ascii="Verdana"/>
          <w:b w:val="false"/>
          <w:i w:val="false"/>
          <w:color w:val="000000"/>
          <w:sz w:val="22"/>
        </w:rPr>
        <w:t xml:space="preserve"> </w:t>
      </w:r>
      <w:r>
        <w:rPr>
          <w:rFonts w:ascii="Verdana"/>
          <w:b w:val="false"/>
          <w:i w:val="false"/>
          <w:color w:val="000000"/>
          <w:sz w:val="22"/>
        </w:rPr>
        <w:t>заснованом</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новим</w:t>
      </w:r>
      <w:r>
        <w:rPr>
          <w:rFonts w:ascii="Verdana"/>
          <w:b w:val="false"/>
          <w:i w:val="false"/>
          <w:color w:val="000000"/>
          <w:sz w:val="22"/>
        </w:rPr>
        <w:t xml:space="preserve"> </w:t>
      </w:r>
      <w:r>
        <w:rPr>
          <w:rFonts w:ascii="Verdana"/>
          <w:b w:val="false"/>
          <w:i w:val="false"/>
          <w:color w:val="000000"/>
          <w:sz w:val="22"/>
        </w:rPr>
        <w:t>сазнањима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искуствима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како</w:t>
      </w:r>
      <w:r>
        <w:rPr>
          <w:rFonts w:ascii="Verdana"/>
          <w:b w:val="false"/>
          <w:i w:val="false"/>
          <w:color w:val="000000"/>
          <w:sz w:val="22"/>
        </w:rPr>
        <w:t xml:space="preserve"> </w:t>
      </w:r>
      <w:r>
        <w:rPr>
          <w:rFonts w:ascii="Verdana"/>
          <w:b w:val="false"/>
          <w:i w:val="false"/>
          <w:color w:val="000000"/>
          <w:sz w:val="22"/>
        </w:rPr>
        <w:t>домаћих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тако</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страних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субјеката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борби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Информације</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размењују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али</w:t>
      </w:r>
      <w:r>
        <w:rPr>
          <w:rFonts w:ascii="Verdana"/>
          <w:b w:val="false"/>
          <w:i w:val="false"/>
          <w:color w:val="000000"/>
          <w:sz w:val="22"/>
        </w:rPr>
        <w:t xml:space="preserve"> </w:t>
      </w:r>
      <w:r>
        <w:rPr>
          <w:rFonts w:ascii="Verdana"/>
          <w:b w:val="false"/>
          <w:i w:val="false"/>
          <w:color w:val="000000"/>
          <w:sz w:val="22"/>
        </w:rPr>
        <w:t>постоје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бројни</w:t>
      </w:r>
      <w:r>
        <w:rPr>
          <w:rFonts w:ascii="Verdana"/>
          <w:b w:val="false"/>
          <w:i w:val="false"/>
          <w:color w:val="000000"/>
          <w:sz w:val="22"/>
        </w:rPr>
        <w:t xml:space="preserve"> </w:t>
      </w:r>
      <w:r>
        <w:rPr>
          <w:rFonts w:ascii="Verdana"/>
          <w:b w:val="false"/>
          <w:i w:val="false"/>
          <w:color w:val="000000"/>
          <w:sz w:val="22"/>
        </w:rPr>
        <w:t>информациони</w:t>
      </w:r>
      <w:r>
        <w:rPr>
          <w:rFonts w:ascii="Verdana"/>
          <w:b w:val="false"/>
          <w:i w:val="false"/>
          <w:color w:val="000000"/>
          <w:sz w:val="22"/>
        </w:rPr>
        <w:t xml:space="preserve"> </w:t>
      </w:r>
      <w:r>
        <w:rPr>
          <w:rFonts w:ascii="Verdana"/>
          <w:b w:val="false"/>
          <w:i w:val="false"/>
          <w:color w:val="000000"/>
          <w:sz w:val="22"/>
        </w:rPr>
        <w:t>системи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између</w:t>
      </w:r>
      <w:r>
        <w:rPr>
          <w:rFonts w:ascii="Verdana"/>
          <w:b w:val="false"/>
          <w:i w:val="false"/>
          <w:color w:val="000000"/>
          <w:sz w:val="22"/>
        </w:rPr>
        <w:t xml:space="preserve"> </w:t>
      </w:r>
      <w:r>
        <w:rPr>
          <w:rFonts w:ascii="Verdana"/>
          <w:b w:val="false"/>
          <w:i w:val="false"/>
          <w:color w:val="000000"/>
          <w:sz w:val="22"/>
        </w:rPr>
        <w:t>којих</w:t>
      </w:r>
      <w:r>
        <w:rPr>
          <w:rFonts w:ascii="Verdana"/>
          <w:b w:val="false"/>
          <w:i w:val="false"/>
          <w:color w:val="000000"/>
          <w:sz w:val="22"/>
        </w:rPr>
        <w:t xml:space="preserve"> </w:t>
      </w:r>
      <w:r>
        <w:rPr>
          <w:rFonts w:ascii="Verdana"/>
          <w:b w:val="false"/>
          <w:i w:val="false"/>
          <w:color w:val="000000"/>
          <w:sz w:val="22"/>
        </w:rPr>
        <w:t>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постоји</w:t>
      </w:r>
      <w:r>
        <w:rPr>
          <w:rFonts w:ascii="Verdana"/>
          <w:b w:val="false"/>
          <w:i w:val="false"/>
          <w:color w:val="000000"/>
          <w:sz w:val="22"/>
        </w:rPr>
        <w:t xml:space="preserve"> </w:t>
      </w:r>
      <w:r>
        <w:rPr>
          <w:rFonts w:ascii="Verdana"/>
          <w:b w:val="false"/>
          <w:i w:val="false"/>
          <w:color w:val="000000"/>
          <w:sz w:val="22"/>
        </w:rPr>
        <w:t>задовољавајућа</w:t>
      </w:r>
      <w:r>
        <w:rPr>
          <w:rFonts w:ascii="Verdana"/>
          <w:b w:val="false"/>
          <w:i w:val="false"/>
          <w:color w:val="000000"/>
          <w:sz w:val="22"/>
        </w:rPr>
        <w:t xml:space="preserve"> </w:t>
      </w:r>
      <w:r>
        <w:rPr>
          <w:rFonts w:ascii="Verdana"/>
          <w:b w:val="false"/>
          <w:i w:val="false"/>
          <w:color w:val="000000"/>
          <w:sz w:val="22"/>
        </w:rPr>
        <w:t>координација</w:t>
      </w:r>
      <w:r>
        <w:rPr>
          <w:rFonts w:ascii="Verdana"/>
          <w:b w:val="false"/>
          <w:i w:val="false"/>
          <w:color w:val="000000"/>
          <w:sz w:val="22"/>
        </w:rPr>
        <w:t>.</w:t>
      </w:r>
    </w:p>
    <w:p>
      <w:pPr>
        <w:spacing w:after="150"/>
        <w:ind w:left="0"/>
        <w:jc w:val="left"/>
      </w:pPr>
      <w:r>
        <w:rPr>
          <w:rFonts w:ascii="Verdana"/>
          <w:b w:val="false"/>
          <w:i w:val="false"/>
          <w:color w:val="000000"/>
          <w:sz w:val="22"/>
        </w:rPr>
        <w:t>Превентивни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облик</w:t>
      </w:r>
      <w:r>
        <w:rPr>
          <w:rFonts w:ascii="Verdana"/>
          <w:b w:val="false"/>
          <w:i w:val="false"/>
          <w:color w:val="000000"/>
          <w:sz w:val="22"/>
        </w:rPr>
        <w:t xml:space="preserve"> </w:t>
      </w:r>
      <w:r>
        <w:rPr>
          <w:rFonts w:ascii="Verdana"/>
          <w:b w:val="false"/>
          <w:i w:val="false"/>
          <w:color w:val="000000"/>
          <w:sz w:val="22"/>
        </w:rPr>
        <w:t>борбе</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обухвата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различите</w:t>
      </w:r>
      <w:r>
        <w:rPr>
          <w:rFonts w:ascii="Verdana"/>
          <w:b w:val="false"/>
          <w:i w:val="false"/>
          <w:color w:val="000000"/>
          <w:sz w:val="22"/>
        </w:rPr>
        <w:t xml:space="preserve"> </w:t>
      </w:r>
      <w:r>
        <w:rPr>
          <w:rFonts w:ascii="Verdana"/>
          <w:b w:val="false"/>
          <w:i w:val="false"/>
          <w:color w:val="000000"/>
          <w:sz w:val="22"/>
        </w:rPr>
        <w:t>активности</w:t>
      </w:r>
      <w:r>
        <w:rPr>
          <w:rFonts w:ascii="Verdana"/>
          <w:b w:val="false"/>
          <w:i w:val="false"/>
          <w:color w:val="000000"/>
          <w:sz w:val="22"/>
        </w:rPr>
        <w:t xml:space="preserve"> </w:t>
      </w:r>
      <w:r>
        <w:rPr>
          <w:rFonts w:ascii="Verdana"/>
          <w:b w:val="false"/>
          <w:i w:val="false"/>
          <w:color w:val="000000"/>
          <w:sz w:val="22"/>
        </w:rPr>
        <w:t>којима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умањују</w:t>
      </w:r>
      <w:r>
        <w:rPr>
          <w:rFonts w:ascii="Verdana"/>
          <w:b w:val="false"/>
          <w:i w:val="false"/>
          <w:color w:val="000000"/>
          <w:sz w:val="22"/>
        </w:rPr>
        <w:t xml:space="preserve"> </w:t>
      </w:r>
      <w:r>
        <w:rPr>
          <w:rFonts w:ascii="Verdana"/>
          <w:b w:val="false"/>
          <w:i w:val="false"/>
          <w:color w:val="000000"/>
          <w:sz w:val="22"/>
        </w:rPr>
        <w:t>могућности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вршења</w:t>
      </w:r>
      <w:r>
        <w:rPr>
          <w:rFonts w:ascii="Verdana"/>
          <w:b w:val="false"/>
          <w:i w:val="false"/>
          <w:color w:val="000000"/>
          <w:sz w:val="22"/>
        </w:rPr>
        <w:t xml:space="preserve"> </w:t>
      </w:r>
      <w:r>
        <w:rPr>
          <w:rFonts w:ascii="Verdana"/>
          <w:b w:val="false"/>
          <w:i w:val="false"/>
          <w:color w:val="000000"/>
          <w:sz w:val="22"/>
        </w:rPr>
        <w:t>кривичних</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побољшавају</w:t>
      </w:r>
      <w:r>
        <w:rPr>
          <w:rFonts w:ascii="Verdana"/>
          <w:b w:val="false"/>
          <w:i w:val="false"/>
          <w:color w:val="000000"/>
          <w:sz w:val="22"/>
        </w:rPr>
        <w:t xml:space="preserve"> </w:t>
      </w:r>
      <w:r>
        <w:rPr>
          <w:rFonts w:ascii="Verdana"/>
          <w:b w:val="false"/>
          <w:i w:val="false"/>
          <w:color w:val="000000"/>
          <w:sz w:val="22"/>
        </w:rPr>
        <w:t>друштвени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чиниоци</w:t>
      </w:r>
      <w:r>
        <w:rPr>
          <w:rFonts w:ascii="Verdana"/>
          <w:b w:val="false"/>
          <w:i w:val="false"/>
          <w:color w:val="000000"/>
          <w:sz w:val="22"/>
        </w:rPr>
        <w:t xml:space="preserve"> </w:t>
      </w:r>
      <w:r>
        <w:rPr>
          <w:rFonts w:ascii="Verdana"/>
          <w:b w:val="false"/>
          <w:i w:val="false"/>
          <w:color w:val="000000"/>
          <w:sz w:val="22"/>
        </w:rPr>
        <w:t>који</w:t>
      </w:r>
      <w:r>
        <w:rPr>
          <w:rFonts w:ascii="Verdana"/>
          <w:b w:val="false"/>
          <w:i w:val="false"/>
          <w:color w:val="000000"/>
          <w:sz w:val="22"/>
        </w:rPr>
        <w:t xml:space="preserve"> </w:t>
      </w:r>
      <w:r>
        <w:rPr>
          <w:rFonts w:ascii="Verdana"/>
          <w:b w:val="false"/>
          <w:i w:val="false"/>
          <w:color w:val="000000"/>
          <w:sz w:val="22"/>
        </w:rPr>
        <w:t>спречавају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настанак</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развој</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Поред</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тога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он</w:t>
      </w:r>
      <w:r>
        <w:rPr>
          <w:rFonts w:ascii="Verdana"/>
          <w:b w:val="false"/>
          <w:i w:val="false"/>
          <w:color w:val="000000"/>
          <w:sz w:val="22"/>
        </w:rPr>
        <w:t xml:space="preserve"> </w:t>
      </w:r>
      <w:r>
        <w:rPr>
          <w:rFonts w:ascii="Verdana"/>
          <w:b w:val="false"/>
          <w:i w:val="false"/>
          <w:color w:val="000000"/>
          <w:sz w:val="22"/>
        </w:rPr>
        <w:t>доприноси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обавештавању</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заштити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жртава</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што</w:t>
      </w:r>
      <w:r>
        <w:rPr>
          <w:rFonts w:ascii="Verdana"/>
          <w:b w:val="false"/>
          <w:i w:val="false"/>
          <w:color w:val="000000"/>
          <w:sz w:val="22"/>
        </w:rPr>
        <w:t xml:space="preserve"> </w:t>
      </w:r>
      <w:r>
        <w:rPr>
          <w:rFonts w:ascii="Verdana"/>
          <w:b w:val="false"/>
          <w:i w:val="false"/>
          <w:color w:val="000000"/>
          <w:sz w:val="22"/>
        </w:rPr>
        <w:t>условљава</w:t>
      </w:r>
      <w:r>
        <w:rPr>
          <w:rFonts w:ascii="Verdana"/>
          <w:b w:val="false"/>
          <w:i w:val="false"/>
          <w:color w:val="000000"/>
          <w:sz w:val="22"/>
        </w:rPr>
        <w:t xml:space="preserve"> </w:t>
      </w:r>
      <w:r>
        <w:rPr>
          <w:rFonts w:ascii="Verdana"/>
          <w:b w:val="false"/>
          <w:i w:val="false"/>
          <w:color w:val="000000"/>
          <w:sz w:val="22"/>
        </w:rPr>
        <w:t>сарадњу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повезивање</w:t>
      </w:r>
      <w:r>
        <w:rPr>
          <w:rFonts w:ascii="Verdana"/>
          <w:b w:val="false"/>
          <w:i w:val="false"/>
          <w:color w:val="000000"/>
          <w:sz w:val="22"/>
        </w:rPr>
        <w:t xml:space="preserve"> </w:t>
      </w:r>
      <w:r>
        <w:rPr>
          <w:rFonts w:ascii="Verdana"/>
          <w:b w:val="false"/>
          <w:i w:val="false"/>
          <w:color w:val="000000"/>
          <w:sz w:val="22"/>
        </w:rPr>
        <w:t>актера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превенције</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свим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нивоима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Такође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важно</w:t>
      </w:r>
      <w:r>
        <w:rPr>
          <w:rFonts w:ascii="Verdana"/>
          <w:b w:val="false"/>
          <w:i w:val="false"/>
          <w:color w:val="000000"/>
          <w:sz w:val="22"/>
        </w:rPr>
        <w:t xml:space="preserve"> </w:t>
      </w:r>
      <w:r>
        <w:rPr>
          <w:rFonts w:ascii="Verdana"/>
          <w:b w:val="false"/>
          <w:i w:val="false"/>
          <w:color w:val="000000"/>
          <w:sz w:val="22"/>
        </w:rPr>
        <w:t>место</w:t>
      </w:r>
      <w:r>
        <w:rPr>
          <w:rFonts w:ascii="Verdana"/>
          <w:b w:val="false"/>
          <w:i w:val="false"/>
          <w:color w:val="000000"/>
          <w:sz w:val="22"/>
        </w:rPr>
        <w:t xml:space="preserve"> </w:t>
      </w:r>
      <w:r>
        <w:rPr>
          <w:rFonts w:ascii="Verdana"/>
          <w:b w:val="false"/>
          <w:i w:val="false"/>
          <w:color w:val="000000"/>
          <w:sz w:val="22"/>
        </w:rPr>
        <w:t>би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морала</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има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процена</w:t>
      </w:r>
      <w:r>
        <w:rPr>
          <w:rFonts w:ascii="Verdana"/>
          <w:b w:val="false"/>
          <w:i w:val="false"/>
          <w:color w:val="000000"/>
          <w:sz w:val="22"/>
        </w:rPr>
        <w:t xml:space="preserve"> </w:t>
      </w:r>
      <w:r>
        <w:rPr>
          <w:rFonts w:ascii="Verdana"/>
          <w:b w:val="false"/>
          <w:i w:val="false"/>
          <w:color w:val="000000"/>
          <w:sz w:val="22"/>
        </w:rPr>
        <w:t>могућег</w:t>
      </w:r>
      <w:r>
        <w:rPr>
          <w:rFonts w:ascii="Verdana"/>
          <w:b w:val="false"/>
          <w:i w:val="false"/>
          <w:color w:val="000000"/>
          <w:sz w:val="22"/>
        </w:rPr>
        <w:t xml:space="preserve"> </w:t>
      </w:r>
      <w:r>
        <w:rPr>
          <w:rFonts w:ascii="Verdana"/>
          <w:b w:val="false"/>
          <w:i w:val="false"/>
          <w:color w:val="000000"/>
          <w:sz w:val="22"/>
        </w:rPr>
        <w:t>утицаја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одређених</w:t>
      </w:r>
      <w:r>
        <w:rPr>
          <w:rFonts w:ascii="Verdana"/>
          <w:b w:val="false"/>
          <w:i w:val="false"/>
          <w:color w:val="000000"/>
          <w:sz w:val="22"/>
        </w:rPr>
        <w:t xml:space="preserve"> </w:t>
      </w:r>
      <w:r>
        <w:rPr>
          <w:rFonts w:ascii="Verdana"/>
          <w:b w:val="false"/>
          <w:i w:val="false"/>
          <w:color w:val="000000"/>
          <w:sz w:val="22"/>
        </w:rPr>
        <w:t>законских</w:t>
      </w:r>
      <w:r>
        <w:rPr>
          <w:rFonts w:ascii="Verdana"/>
          <w:b w:val="false"/>
          <w:i w:val="false"/>
          <w:color w:val="000000"/>
          <w:sz w:val="22"/>
        </w:rPr>
        <w:t xml:space="preserve"> </w:t>
      </w:r>
      <w:r>
        <w:rPr>
          <w:rFonts w:ascii="Verdana"/>
          <w:b w:val="false"/>
          <w:i w:val="false"/>
          <w:color w:val="000000"/>
          <w:sz w:val="22"/>
        </w:rPr>
        <w:t>решења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превенцију</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p>
    <w:p>
      <w:pPr>
        <w:spacing w:after="150"/>
        <w:ind w:left="0"/>
        <w:jc w:val="left"/>
      </w:pPr>
      <w:r>
        <w:rPr>
          <w:rFonts w:ascii="Verdana"/>
          <w:b w:val="false"/>
          <w:i w:val="false"/>
          <w:color w:val="000000"/>
          <w:sz w:val="22"/>
        </w:rPr>
        <w:t>Недостатак</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адекватне</w:t>
      </w:r>
      <w:r>
        <w:rPr>
          <w:rFonts w:ascii="Verdana"/>
          <w:b w:val="false"/>
          <w:i w:val="false"/>
          <w:color w:val="000000"/>
          <w:sz w:val="22"/>
        </w:rPr>
        <w:t xml:space="preserve"> </w:t>
      </w:r>
      <w:r>
        <w:rPr>
          <w:rFonts w:ascii="Verdana"/>
          <w:b w:val="false"/>
          <w:i w:val="false"/>
          <w:color w:val="000000"/>
          <w:sz w:val="22"/>
        </w:rPr>
        <w:t>стратегијске</w:t>
      </w:r>
      <w:r>
        <w:rPr>
          <w:rFonts w:ascii="Verdana"/>
          <w:b w:val="false"/>
          <w:i w:val="false"/>
          <w:color w:val="000000"/>
          <w:sz w:val="22"/>
        </w:rPr>
        <w:t xml:space="preserve"> </w:t>
      </w:r>
      <w:r>
        <w:rPr>
          <w:rFonts w:ascii="Verdana"/>
          <w:b w:val="false"/>
          <w:i w:val="false"/>
          <w:color w:val="000000"/>
          <w:sz w:val="22"/>
        </w:rPr>
        <w:t>анализе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један</w:t>
      </w:r>
      <w:r>
        <w:rPr>
          <w:rFonts w:ascii="Verdana"/>
          <w:b w:val="false"/>
          <w:i w:val="false"/>
          <w:color w:val="000000"/>
          <w:sz w:val="22"/>
        </w:rPr>
        <w:t xml:space="preserve"> </w:t>
      </w:r>
      <w:r>
        <w:rPr>
          <w:rFonts w:ascii="Verdana"/>
          <w:b w:val="false"/>
          <w:i w:val="false"/>
          <w:color w:val="000000"/>
          <w:sz w:val="22"/>
        </w:rPr>
        <w:t>од</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битних</w:t>
      </w:r>
      <w:r>
        <w:rPr>
          <w:rFonts w:ascii="Verdana"/>
          <w:b w:val="false"/>
          <w:i w:val="false"/>
          <w:color w:val="000000"/>
          <w:sz w:val="22"/>
        </w:rPr>
        <w:t xml:space="preserve"> </w:t>
      </w:r>
      <w:r>
        <w:rPr>
          <w:rFonts w:ascii="Verdana"/>
          <w:b w:val="false"/>
          <w:i w:val="false"/>
          <w:color w:val="000000"/>
          <w:sz w:val="22"/>
        </w:rPr>
        <w:t>фактора</w:t>
      </w:r>
      <w:r>
        <w:rPr>
          <w:rFonts w:ascii="Verdana"/>
          <w:b w:val="false"/>
          <w:i w:val="false"/>
          <w:color w:val="000000"/>
          <w:sz w:val="22"/>
        </w:rPr>
        <w:t xml:space="preserve"> </w:t>
      </w:r>
      <w:r>
        <w:rPr>
          <w:rFonts w:ascii="Verdana"/>
          <w:b w:val="false"/>
          <w:i w:val="false"/>
          <w:color w:val="000000"/>
          <w:sz w:val="22"/>
        </w:rPr>
        <w:t>који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отежава</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Стратегијска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анализа</w:t>
      </w:r>
      <w:r>
        <w:rPr>
          <w:rFonts w:ascii="Verdana"/>
          <w:b w:val="false"/>
          <w:i w:val="false"/>
          <w:color w:val="000000"/>
          <w:sz w:val="22"/>
        </w:rPr>
        <w:t xml:space="preserve"> </w:t>
      </w:r>
      <w:r>
        <w:rPr>
          <w:rFonts w:ascii="Verdana"/>
          <w:b w:val="false"/>
          <w:i w:val="false"/>
          <w:color w:val="000000"/>
          <w:sz w:val="22"/>
        </w:rPr>
        <w:t>која</w:t>
      </w:r>
      <w:r>
        <w:rPr>
          <w:rFonts w:ascii="Verdana"/>
          <w:b w:val="false"/>
          <w:i w:val="false"/>
          <w:color w:val="000000"/>
          <w:sz w:val="22"/>
        </w:rPr>
        <w:t xml:space="preserve"> </w:t>
      </w:r>
      <w:r>
        <w:rPr>
          <w:rFonts w:ascii="Verdana"/>
          <w:b w:val="false"/>
          <w:i w:val="false"/>
          <w:color w:val="000000"/>
          <w:sz w:val="22"/>
        </w:rPr>
        <w:t>између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осталог</w:t>
      </w:r>
      <w:r>
        <w:rPr>
          <w:rFonts w:ascii="Verdana"/>
          <w:b w:val="false"/>
          <w:i w:val="false"/>
          <w:color w:val="000000"/>
          <w:sz w:val="22"/>
        </w:rPr>
        <w:t xml:space="preserve"> </w:t>
      </w:r>
      <w:r>
        <w:rPr>
          <w:rFonts w:ascii="Verdana"/>
          <w:b w:val="false"/>
          <w:i w:val="false"/>
          <w:color w:val="000000"/>
          <w:sz w:val="22"/>
        </w:rPr>
        <w:t>обухвата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анализу</w:t>
      </w:r>
      <w:r>
        <w:rPr>
          <w:rFonts w:ascii="Verdana"/>
          <w:b w:val="false"/>
          <w:i w:val="false"/>
          <w:color w:val="000000"/>
          <w:sz w:val="22"/>
        </w:rPr>
        <w:t xml:space="preserve"> </w:t>
      </w:r>
      <w:r>
        <w:rPr>
          <w:rFonts w:ascii="Verdana"/>
          <w:b w:val="false"/>
          <w:i w:val="false"/>
          <w:color w:val="000000"/>
          <w:sz w:val="22"/>
        </w:rPr>
        <w:t>постојећих</w:t>
      </w:r>
      <w:r>
        <w:rPr>
          <w:rFonts w:ascii="Verdana"/>
          <w:b w:val="false"/>
          <w:i w:val="false"/>
          <w:color w:val="000000"/>
          <w:sz w:val="22"/>
        </w:rPr>
        <w:t xml:space="preserve"> </w:t>
      </w:r>
      <w:r>
        <w:rPr>
          <w:rFonts w:ascii="Verdana"/>
          <w:b w:val="false"/>
          <w:i w:val="false"/>
          <w:color w:val="000000"/>
          <w:sz w:val="22"/>
        </w:rPr>
        <w:t>ризика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процену</w:t>
      </w:r>
      <w:r>
        <w:rPr>
          <w:rFonts w:ascii="Verdana"/>
          <w:b w:val="false"/>
          <w:i w:val="false"/>
          <w:color w:val="000000"/>
          <w:sz w:val="22"/>
        </w:rPr>
        <w:t xml:space="preserve"> </w:t>
      </w:r>
      <w:r>
        <w:rPr>
          <w:rFonts w:ascii="Verdana"/>
          <w:b w:val="false"/>
          <w:i w:val="false"/>
          <w:color w:val="000000"/>
          <w:sz w:val="22"/>
        </w:rPr>
        <w:t>претњи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уз</w:t>
      </w:r>
      <w:r>
        <w:rPr>
          <w:rFonts w:ascii="Verdana"/>
          <w:b w:val="false"/>
          <w:i w:val="false"/>
          <w:color w:val="000000"/>
          <w:sz w:val="22"/>
        </w:rPr>
        <w:t xml:space="preserve"> </w:t>
      </w:r>
      <w:r>
        <w:rPr>
          <w:rFonts w:ascii="Verdana"/>
          <w:b w:val="false"/>
          <w:i w:val="false"/>
          <w:color w:val="000000"/>
          <w:sz w:val="22"/>
        </w:rPr>
        <w:t>појачан</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обавештајни</w:t>
      </w:r>
      <w:r>
        <w:rPr>
          <w:rFonts w:ascii="Verdana"/>
          <w:b w:val="false"/>
          <w:i w:val="false"/>
          <w:color w:val="000000"/>
          <w:sz w:val="22"/>
        </w:rPr>
        <w:t xml:space="preserve"> </w:t>
      </w:r>
      <w:r>
        <w:rPr>
          <w:rFonts w:ascii="Verdana"/>
          <w:b w:val="false"/>
          <w:i w:val="false"/>
          <w:color w:val="000000"/>
          <w:sz w:val="22"/>
        </w:rPr>
        <w:t>рад</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предуслов</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ефикасну</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3.4.</w:t>
      </w:r>
      <w:r>
        <w:rPr>
          <w:rFonts w:ascii="Verdana"/>
          <w:b/>
          <w:i w:val="false"/>
          <w:color w:val="000000"/>
          <w:sz w:val="22"/>
        </w:rPr>
        <w:t xml:space="preserve"> </w:t>
      </w:r>
      <w:r>
        <w:rPr>
          <w:rFonts w:ascii="Verdana"/>
          <w:b/>
          <w:i w:val="false"/>
          <w:color w:val="000000"/>
          <w:sz w:val="22"/>
        </w:rPr>
        <w:t>Грађанско</w:t>
      </w:r>
      <w:r>
        <w:rPr>
          <w:rFonts w:ascii="Verdana"/>
          <w:b/>
          <w:i w:val="false"/>
          <w:color w:val="000000"/>
          <w:sz w:val="22"/>
        </w:rPr>
        <w:t xml:space="preserve"> </w:t>
      </w:r>
      <w:r>
        <w:rPr>
          <w:rFonts w:ascii="Verdana"/>
          <w:b/>
          <w:i w:val="false"/>
          <w:color w:val="000000"/>
          <w:sz w:val="22"/>
        </w:rPr>
        <w:t>друштво</w:t>
      </w:r>
      <w:r>
        <w:rPr>
          <w:rFonts w:ascii="Verdana"/>
          <w:b/>
          <w:i w:val="false"/>
          <w:color w:val="000000"/>
          <w:sz w:val="22"/>
        </w:rPr>
        <w:t xml:space="preserve"> </w:t>
      </w:r>
      <w:r>
        <w:rPr>
          <w:rFonts w:ascii="Verdana"/>
          <w:b/>
          <w:i w:val="false"/>
          <w:color w:val="000000"/>
          <w:sz w:val="22"/>
        </w:rPr>
        <w:t>и</w:t>
      </w:r>
      <w:r>
        <w:rPr>
          <w:rFonts w:ascii="Verdana"/>
          <w:b/>
          <w:i w:val="false"/>
          <w:color w:val="000000"/>
          <w:sz w:val="22"/>
        </w:rPr>
        <w:t xml:space="preserve"> </w:t>
      </w:r>
      <w:r>
        <w:rPr>
          <w:rFonts w:ascii="Verdana"/>
          <w:b/>
          <w:i w:val="false"/>
          <w:color w:val="000000"/>
          <w:sz w:val="22"/>
        </w:rPr>
        <w:t>медији</w:t>
      </w:r>
      <w:r>
        <w:rPr>
          <w:rFonts w:ascii="Verdana"/>
          <w:b/>
          <w:i w:val="false"/>
          <w:color w:val="000000"/>
          <w:sz w:val="22"/>
        </w:rPr>
        <w:t xml:space="preserve"> </w:t>
      </w:r>
      <w:r>
        <w:rPr>
          <w:rFonts w:ascii="Verdana"/>
          <w:b/>
          <w:i w:val="false"/>
          <w:color w:val="000000"/>
          <w:sz w:val="22"/>
        </w:rPr>
        <w:t>у</w:t>
      </w:r>
      <w:r>
        <w:rPr>
          <w:rFonts w:ascii="Verdana"/>
          <w:b/>
          <w:i w:val="false"/>
          <w:color w:val="000000"/>
          <w:sz w:val="22"/>
        </w:rPr>
        <w:t xml:space="preserve"> </w:t>
      </w:r>
      <w:r>
        <w:rPr>
          <w:rFonts w:ascii="Verdana"/>
          <w:b/>
          <w:i w:val="false"/>
          <w:color w:val="000000"/>
          <w:sz w:val="22"/>
        </w:rPr>
        <w:t>борби</w:t>
      </w:r>
      <w:r>
        <w:rPr>
          <w:rFonts w:ascii="Verdana"/>
          <w:b/>
          <w:i w:val="false"/>
          <w:color w:val="000000"/>
          <w:sz w:val="22"/>
        </w:rPr>
        <w:t xml:space="preserve"> </w:t>
      </w:r>
      <w:r>
        <w:rPr>
          <w:rFonts w:ascii="Verdana"/>
          <w:b/>
          <w:i w:val="false"/>
          <w:color w:val="000000"/>
          <w:sz w:val="22"/>
        </w:rPr>
        <w:t>против</w:t>
      </w:r>
      <w:r>
        <w:rPr>
          <w:rFonts w:ascii="Verdana"/>
          <w:b/>
          <w:i w:val="false"/>
          <w:color w:val="000000"/>
          <w:sz w:val="22"/>
        </w:rPr>
        <w:t xml:space="preserve"> </w:t>
      </w:r>
      <w:r>
        <w:rPr>
          <w:rFonts w:ascii="Verdana"/>
          <w:b/>
          <w:i w:val="false"/>
          <w:color w:val="000000"/>
          <w:sz w:val="22"/>
        </w:rPr>
        <w:t>организованог</w:t>
      </w:r>
      <w:r>
        <w:rPr>
          <w:rFonts w:ascii="Verdana"/>
          <w:b/>
          <w:i w:val="false"/>
          <w:color w:val="000000"/>
          <w:sz w:val="22"/>
        </w:rPr>
        <w:t xml:space="preserve"> </w:t>
      </w:r>
      <w:r>
        <w:rPr>
          <w:rFonts w:ascii="Verdana"/>
          <w:b/>
          <w:i w:val="false"/>
          <w:color w:val="000000"/>
          <w:sz w:val="22"/>
        </w:rPr>
        <w:t xml:space="preserve"> </w:t>
      </w:r>
      <w:r>
        <w:rPr>
          <w:rFonts w:ascii="Verdana"/>
          <w:b/>
          <w:i w:val="false"/>
          <w:color w:val="000000"/>
          <w:sz w:val="22"/>
        </w:rPr>
        <w:t>криминала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Комплексност</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борбе</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друштвене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појаве</w:t>
      </w:r>
      <w:r>
        <w:rPr>
          <w:rFonts w:ascii="Verdana"/>
          <w:b w:val="false"/>
          <w:i w:val="false"/>
          <w:color w:val="000000"/>
          <w:sz w:val="22"/>
        </w:rPr>
        <w:t xml:space="preserve"> </w:t>
      </w:r>
      <w:r>
        <w:rPr>
          <w:rFonts w:ascii="Verdana"/>
          <w:b w:val="false"/>
          <w:i w:val="false"/>
          <w:color w:val="000000"/>
          <w:sz w:val="22"/>
        </w:rPr>
        <w:t>захтева</w:t>
      </w:r>
      <w:r>
        <w:rPr>
          <w:rFonts w:ascii="Verdana"/>
          <w:b w:val="false"/>
          <w:i w:val="false"/>
          <w:color w:val="000000"/>
          <w:sz w:val="22"/>
        </w:rPr>
        <w:t xml:space="preserve"> </w:t>
      </w:r>
      <w:r>
        <w:rPr>
          <w:rFonts w:ascii="Verdana"/>
          <w:b w:val="false"/>
          <w:i w:val="false"/>
          <w:color w:val="000000"/>
          <w:sz w:val="22"/>
        </w:rPr>
        <w:t>активну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улогу</w:t>
      </w:r>
      <w:r>
        <w:rPr>
          <w:rFonts w:ascii="Verdana"/>
          <w:b w:val="false"/>
          <w:i w:val="false"/>
          <w:color w:val="000000"/>
          <w:sz w:val="22"/>
        </w:rPr>
        <w:t xml:space="preserve"> </w:t>
      </w:r>
      <w:r>
        <w:rPr>
          <w:rFonts w:ascii="Verdana"/>
          <w:b w:val="false"/>
          <w:i w:val="false"/>
          <w:color w:val="000000"/>
          <w:sz w:val="22"/>
        </w:rPr>
        <w:t>целокупног</w:t>
      </w:r>
      <w:r>
        <w:rPr>
          <w:rFonts w:ascii="Verdana"/>
          <w:b w:val="false"/>
          <w:i w:val="false"/>
          <w:color w:val="000000"/>
          <w:sz w:val="22"/>
        </w:rPr>
        <w:t xml:space="preserve"> </w:t>
      </w:r>
      <w:r>
        <w:rPr>
          <w:rFonts w:ascii="Verdana"/>
          <w:b w:val="false"/>
          <w:i w:val="false"/>
          <w:color w:val="000000"/>
          <w:sz w:val="22"/>
        </w:rPr>
        <w:t>друштва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пре</w:t>
      </w:r>
      <w:r>
        <w:rPr>
          <w:rFonts w:ascii="Verdana"/>
          <w:b w:val="false"/>
          <w:i w:val="false"/>
          <w:color w:val="000000"/>
          <w:sz w:val="22"/>
        </w:rPr>
        <w:t xml:space="preserve"> </w:t>
      </w:r>
      <w:r>
        <w:rPr>
          <w:rFonts w:ascii="Verdana"/>
          <w:b w:val="false"/>
          <w:i w:val="false"/>
          <w:color w:val="000000"/>
          <w:sz w:val="22"/>
        </w:rPr>
        <w:t>свега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грађанства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Интерес</w:t>
      </w:r>
      <w:r>
        <w:rPr>
          <w:rFonts w:ascii="Verdana"/>
          <w:b w:val="false"/>
          <w:i w:val="false"/>
          <w:color w:val="000000"/>
          <w:sz w:val="22"/>
        </w:rPr>
        <w:t xml:space="preserve"> </w:t>
      </w:r>
      <w:r>
        <w:rPr>
          <w:rFonts w:ascii="Verdana"/>
          <w:b w:val="false"/>
          <w:i w:val="false"/>
          <w:color w:val="000000"/>
          <w:sz w:val="22"/>
        </w:rPr>
        <w:t>грађанског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друштва</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буде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заштићено</w:t>
      </w:r>
      <w:r>
        <w:rPr>
          <w:rFonts w:ascii="Verdana"/>
          <w:b w:val="false"/>
          <w:i w:val="false"/>
          <w:color w:val="000000"/>
          <w:sz w:val="22"/>
        </w:rPr>
        <w:t xml:space="preserve"> </w:t>
      </w:r>
      <w:r>
        <w:rPr>
          <w:rFonts w:ascii="Verdana"/>
          <w:b w:val="false"/>
          <w:i w:val="false"/>
          <w:color w:val="000000"/>
          <w:sz w:val="22"/>
        </w:rPr>
        <w:t>од</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представља</w:t>
      </w:r>
      <w:r>
        <w:rPr>
          <w:rFonts w:ascii="Verdana"/>
          <w:b w:val="false"/>
          <w:i w:val="false"/>
          <w:color w:val="000000"/>
          <w:sz w:val="22"/>
        </w:rPr>
        <w:t xml:space="preserve"> </w:t>
      </w:r>
      <w:r>
        <w:rPr>
          <w:rFonts w:ascii="Verdana"/>
          <w:b w:val="false"/>
          <w:i w:val="false"/>
          <w:color w:val="000000"/>
          <w:sz w:val="22"/>
        </w:rPr>
        <w:t>важан</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потенцијал</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сарадњу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надлежним</w:t>
      </w:r>
      <w:r>
        <w:rPr>
          <w:rFonts w:ascii="Verdana"/>
          <w:b w:val="false"/>
          <w:i w:val="false"/>
          <w:color w:val="000000"/>
          <w:sz w:val="22"/>
        </w:rPr>
        <w:t xml:space="preserve"> </w:t>
      </w:r>
      <w:r>
        <w:rPr>
          <w:rFonts w:ascii="Verdana"/>
          <w:b w:val="false"/>
          <w:i w:val="false"/>
          <w:color w:val="000000"/>
          <w:sz w:val="22"/>
        </w:rPr>
        <w:t>државним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органима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Такође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постоје</w:t>
      </w:r>
      <w:r>
        <w:rPr>
          <w:rFonts w:ascii="Verdana"/>
          <w:b w:val="false"/>
          <w:i w:val="false"/>
          <w:color w:val="000000"/>
          <w:sz w:val="22"/>
        </w:rPr>
        <w:t xml:space="preserve"> </w:t>
      </w:r>
      <w:r>
        <w:rPr>
          <w:rFonts w:ascii="Verdana"/>
          <w:b w:val="false"/>
          <w:i w:val="false"/>
          <w:color w:val="000000"/>
          <w:sz w:val="22"/>
        </w:rPr>
        <w:t>многобројни</w:t>
      </w:r>
      <w:r>
        <w:rPr>
          <w:rFonts w:ascii="Verdana"/>
          <w:b w:val="false"/>
          <w:i w:val="false"/>
          <w:color w:val="000000"/>
          <w:sz w:val="22"/>
        </w:rPr>
        <w:t xml:space="preserve"> </w:t>
      </w:r>
      <w:r>
        <w:rPr>
          <w:rFonts w:ascii="Verdana"/>
          <w:b w:val="false"/>
          <w:i w:val="false"/>
          <w:color w:val="000000"/>
          <w:sz w:val="22"/>
        </w:rPr>
        <w:t>симптоми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које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грађани</w:t>
      </w:r>
      <w:r>
        <w:rPr>
          <w:rFonts w:ascii="Verdana"/>
          <w:b w:val="false"/>
          <w:i w:val="false"/>
          <w:color w:val="000000"/>
          <w:sz w:val="22"/>
        </w:rPr>
        <w:t xml:space="preserve"> </w:t>
      </w:r>
      <w:r>
        <w:rPr>
          <w:rFonts w:ascii="Verdana"/>
          <w:b w:val="false"/>
          <w:i w:val="false"/>
          <w:color w:val="000000"/>
          <w:sz w:val="22"/>
        </w:rPr>
        <w:t>запажају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што</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криминалне</w:t>
      </w:r>
      <w:r>
        <w:rPr>
          <w:rFonts w:ascii="Verdana"/>
          <w:b w:val="false"/>
          <w:i w:val="false"/>
          <w:color w:val="000000"/>
          <w:sz w:val="22"/>
        </w:rPr>
        <w:t xml:space="preserve"> </w:t>
      </w:r>
      <w:r>
        <w:rPr>
          <w:rFonts w:ascii="Verdana"/>
          <w:b w:val="false"/>
          <w:i w:val="false"/>
          <w:color w:val="000000"/>
          <w:sz w:val="22"/>
        </w:rPr>
        <w:t>активности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сумњива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понашања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последице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друго</w:t>
      </w:r>
      <w:r>
        <w:rPr>
          <w:rFonts w:ascii="Verdana"/>
          <w:b w:val="false"/>
          <w:i w:val="false"/>
          <w:color w:val="000000"/>
          <w:sz w:val="22"/>
        </w:rPr>
        <w:t>.</w:t>
      </w:r>
    </w:p>
    <w:p>
      <w:pPr>
        <w:spacing w:after="150"/>
        <w:ind w:left="0"/>
        <w:jc w:val="left"/>
      </w:pPr>
      <w:r>
        <w:rPr>
          <w:rFonts w:ascii="Verdana"/>
          <w:b w:val="false"/>
          <w:i w:val="false"/>
          <w:color w:val="000000"/>
          <w:sz w:val="22"/>
        </w:rPr>
        <w:t>Напори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борби</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не</w:t>
      </w:r>
      <w:r>
        <w:rPr>
          <w:rFonts w:ascii="Verdana"/>
          <w:b w:val="false"/>
          <w:i w:val="false"/>
          <w:color w:val="000000"/>
          <w:sz w:val="22"/>
        </w:rPr>
        <w:t xml:space="preserve"> </w:t>
      </w:r>
      <w:r>
        <w:rPr>
          <w:rFonts w:ascii="Verdana"/>
          <w:b w:val="false"/>
          <w:i w:val="false"/>
          <w:color w:val="000000"/>
          <w:sz w:val="22"/>
        </w:rPr>
        <w:t>могу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дају</w:t>
      </w:r>
      <w:r>
        <w:rPr>
          <w:rFonts w:ascii="Verdana"/>
          <w:b w:val="false"/>
          <w:i w:val="false"/>
          <w:color w:val="000000"/>
          <w:sz w:val="22"/>
        </w:rPr>
        <w:t xml:space="preserve"> </w:t>
      </w:r>
      <w:r>
        <w:rPr>
          <w:rFonts w:ascii="Verdana"/>
          <w:b w:val="false"/>
          <w:i w:val="false"/>
          <w:color w:val="000000"/>
          <w:sz w:val="22"/>
        </w:rPr>
        <w:t>одговарајуће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резултате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без</w:t>
      </w:r>
      <w:r>
        <w:rPr>
          <w:rFonts w:ascii="Verdana"/>
          <w:b w:val="false"/>
          <w:i w:val="false"/>
          <w:color w:val="000000"/>
          <w:sz w:val="22"/>
        </w:rPr>
        <w:t xml:space="preserve"> </w:t>
      </w:r>
      <w:r>
        <w:rPr>
          <w:rFonts w:ascii="Verdana"/>
          <w:b w:val="false"/>
          <w:i w:val="false"/>
          <w:color w:val="000000"/>
          <w:sz w:val="22"/>
        </w:rPr>
        <w:t>подршке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грађана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Они</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један</w:t>
      </w:r>
      <w:r>
        <w:rPr>
          <w:rFonts w:ascii="Verdana"/>
          <w:b w:val="false"/>
          <w:i w:val="false"/>
          <w:color w:val="000000"/>
          <w:sz w:val="22"/>
        </w:rPr>
        <w:t xml:space="preserve"> </w:t>
      </w:r>
      <w:r>
        <w:rPr>
          <w:rFonts w:ascii="Verdana"/>
          <w:b w:val="false"/>
          <w:i w:val="false"/>
          <w:color w:val="000000"/>
          <w:sz w:val="22"/>
        </w:rPr>
        <w:t>од</w:t>
      </w:r>
      <w:r>
        <w:rPr>
          <w:rFonts w:ascii="Verdana"/>
          <w:b w:val="false"/>
          <w:i w:val="false"/>
          <w:color w:val="000000"/>
          <w:sz w:val="22"/>
        </w:rPr>
        <w:t xml:space="preserve"> </w:t>
      </w:r>
      <w:r>
        <w:rPr>
          <w:rFonts w:ascii="Verdana"/>
          <w:b w:val="false"/>
          <w:i w:val="false"/>
          <w:color w:val="000000"/>
          <w:sz w:val="22"/>
        </w:rPr>
        <w:t>главних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објеката</w:t>
      </w:r>
      <w:r>
        <w:rPr>
          <w:rFonts w:ascii="Verdana"/>
          <w:b w:val="false"/>
          <w:i w:val="false"/>
          <w:color w:val="000000"/>
          <w:sz w:val="22"/>
        </w:rPr>
        <w:t xml:space="preserve"> </w:t>
      </w:r>
      <w:r>
        <w:rPr>
          <w:rFonts w:ascii="Verdana"/>
          <w:b w:val="false"/>
          <w:i w:val="false"/>
          <w:color w:val="000000"/>
          <w:sz w:val="22"/>
        </w:rPr>
        <w:t>заштите</w:t>
      </w:r>
      <w:r>
        <w:rPr>
          <w:rFonts w:ascii="Verdana"/>
          <w:b w:val="false"/>
          <w:i w:val="false"/>
          <w:color w:val="000000"/>
          <w:sz w:val="22"/>
        </w:rPr>
        <w:t xml:space="preserve"> </w:t>
      </w:r>
      <w:r>
        <w:rPr>
          <w:rFonts w:ascii="Verdana"/>
          <w:b w:val="false"/>
          <w:i w:val="false"/>
          <w:color w:val="000000"/>
          <w:sz w:val="22"/>
        </w:rPr>
        <w:t>Стратегије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али</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њен</w:t>
      </w:r>
      <w:r>
        <w:rPr>
          <w:rFonts w:ascii="Verdana"/>
          <w:b w:val="false"/>
          <w:i w:val="false"/>
          <w:color w:val="000000"/>
          <w:sz w:val="22"/>
        </w:rPr>
        <w:t xml:space="preserve"> </w:t>
      </w:r>
      <w:r>
        <w:rPr>
          <w:rFonts w:ascii="Verdana"/>
          <w:b w:val="false"/>
          <w:i w:val="false"/>
          <w:color w:val="000000"/>
          <w:sz w:val="22"/>
        </w:rPr>
        <w:t>актер</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Стратегијом</w:t>
      </w:r>
      <w:r>
        <w:rPr>
          <w:rFonts w:ascii="Verdana"/>
          <w:b w:val="false"/>
          <w:i w:val="false"/>
          <w:color w:val="000000"/>
          <w:sz w:val="22"/>
        </w:rPr>
        <w:t xml:space="preserve"> </w:t>
      </w:r>
      <w:r>
        <w:rPr>
          <w:rFonts w:ascii="Verdana"/>
          <w:b w:val="false"/>
          <w:i w:val="false"/>
          <w:color w:val="000000"/>
          <w:sz w:val="22"/>
        </w:rPr>
        <w:t>ће</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пружити</w:t>
      </w:r>
      <w:r>
        <w:rPr>
          <w:rFonts w:ascii="Verdana"/>
          <w:b w:val="false"/>
          <w:i w:val="false"/>
          <w:color w:val="000000"/>
          <w:sz w:val="22"/>
        </w:rPr>
        <w:t xml:space="preserve"> </w:t>
      </w:r>
      <w:r>
        <w:rPr>
          <w:rFonts w:ascii="Verdana"/>
          <w:b w:val="false"/>
          <w:i w:val="false"/>
          <w:color w:val="000000"/>
          <w:sz w:val="22"/>
        </w:rPr>
        <w:t>могућност</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развијање</w:t>
      </w:r>
      <w:r>
        <w:rPr>
          <w:rFonts w:ascii="Verdana"/>
          <w:b w:val="false"/>
          <w:i w:val="false"/>
          <w:color w:val="000000"/>
          <w:sz w:val="22"/>
        </w:rPr>
        <w:t xml:space="preserve"> </w:t>
      </w:r>
      <w:r>
        <w:rPr>
          <w:rFonts w:ascii="Verdana"/>
          <w:b w:val="false"/>
          <w:i w:val="false"/>
          <w:color w:val="000000"/>
          <w:sz w:val="22"/>
        </w:rPr>
        <w:t>свести</w:t>
      </w:r>
      <w:r>
        <w:rPr>
          <w:rFonts w:ascii="Verdana"/>
          <w:b w:val="false"/>
          <w:i w:val="false"/>
          <w:color w:val="000000"/>
          <w:sz w:val="22"/>
        </w:rPr>
        <w:t xml:space="preserve"> </w:t>
      </w:r>
      <w:r>
        <w:rPr>
          <w:rFonts w:ascii="Verdana"/>
          <w:b w:val="false"/>
          <w:i w:val="false"/>
          <w:color w:val="000000"/>
          <w:sz w:val="22"/>
        </w:rPr>
        <w:t>грађана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далекосежним</w:t>
      </w:r>
      <w:r>
        <w:rPr>
          <w:rFonts w:ascii="Verdana"/>
          <w:b w:val="false"/>
          <w:i w:val="false"/>
          <w:color w:val="000000"/>
          <w:sz w:val="22"/>
        </w:rPr>
        <w:t xml:space="preserve"> </w:t>
      </w:r>
      <w:r>
        <w:rPr>
          <w:rFonts w:ascii="Verdana"/>
          <w:b w:val="false"/>
          <w:i w:val="false"/>
          <w:color w:val="000000"/>
          <w:sz w:val="22"/>
        </w:rPr>
        <w:t>последицама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p>
    <w:p>
      <w:pPr>
        <w:spacing w:after="150"/>
        <w:ind w:left="0"/>
        <w:jc w:val="left"/>
      </w:pPr>
      <w:r>
        <w:rPr>
          <w:rFonts w:ascii="Verdana"/>
          <w:b w:val="false"/>
          <w:i w:val="false"/>
          <w:color w:val="000000"/>
          <w:sz w:val="22"/>
        </w:rPr>
        <w:t>Удружења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грађана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струковна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професионална</w:t>
      </w:r>
      <w:r>
        <w:rPr>
          <w:rFonts w:ascii="Verdana"/>
          <w:b w:val="false"/>
          <w:i w:val="false"/>
          <w:color w:val="000000"/>
          <w:sz w:val="22"/>
        </w:rPr>
        <w:t xml:space="preserve"> </w:t>
      </w:r>
      <w:r>
        <w:rPr>
          <w:rFonts w:ascii="Verdana"/>
          <w:b w:val="false"/>
          <w:i w:val="false"/>
          <w:color w:val="000000"/>
          <w:sz w:val="22"/>
        </w:rPr>
        <w:t>удружења</w:t>
      </w:r>
      <w:r>
        <w:rPr>
          <w:rFonts w:ascii="Verdana"/>
          <w:b w:val="false"/>
          <w:i w:val="false"/>
          <w:color w:val="000000"/>
          <w:sz w:val="22"/>
        </w:rPr>
        <w:t xml:space="preserve"> </w:t>
      </w:r>
      <w:r>
        <w:rPr>
          <w:rFonts w:ascii="Verdana"/>
          <w:b w:val="false"/>
          <w:i w:val="false"/>
          <w:color w:val="000000"/>
          <w:sz w:val="22"/>
        </w:rPr>
        <w:t>такође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могу</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уоче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проблеме</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вези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новим</w:t>
      </w:r>
      <w:r>
        <w:rPr>
          <w:rFonts w:ascii="Verdana"/>
          <w:b w:val="false"/>
          <w:i w:val="false"/>
          <w:color w:val="000000"/>
          <w:sz w:val="22"/>
        </w:rPr>
        <w:t xml:space="preserve"> </w:t>
      </w:r>
      <w:r>
        <w:rPr>
          <w:rFonts w:ascii="Verdana"/>
          <w:b w:val="false"/>
          <w:i w:val="false"/>
          <w:color w:val="000000"/>
          <w:sz w:val="22"/>
        </w:rPr>
        <w:t>појавним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облицима</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Сарадња</w:t>
      </w:r>
      <w:r>
        <w:rPr>
          <w:rFonts w:ascii="Verdana"/>
          <w:b w:val="false"/>
          <w:i w:val="false"/>
          <w:color w:val="000000"/>
          <w:sz w:val="22"/>
        </w:rPr>
        <w:t xml:space="preserve"> </w:t>
      </w:r>
      <w:r>
        <w:rPr>
          <w:rFonts w:ascii="Verdana"/>
          <w:b w:val="false"/>
          <w:i w:val="false"/>
          <w:color w:val="000000"/>
          <w:sz w:val="22"/>
        </w:rPr>
        <w:t>специјализованих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њима</w:t>
      </w:r>
      <w:r>
        <w:rPr>
          <w:rFonts w:ascii="Verdana"/>
          <w:b w:val="false"/>
          <w:i w:val="false"/>
          <w:color w:val="000000"/>
          <w:sz w:val="22"/>
        </w:rPr>
        <w:t xml:space="preserve"> </w:t>
      </w:r>
      <w:r>
        <w:rPr>
          <w:rFonts w:ascii="Verdana"/>
          <w:b w:val="false"/>
          <w:i w:val="false"/>
          <w:color w:val="000000"/>
          <w:sz w:val="22"/>
        </w:rPr>
        <w:t>може</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буде</w:t>
      </w:r>
      <w:r>
        <w:rPr>
          <w:rFonts w:ascii="Verdana"/>
          <w:b w:val="false"/>
          <w:i w:val="false"/>
          <w:color w:val="000000"/>
          <w:sz w:val="22"/>
        </w:rPr>
        <w:t xml:space="preserve"> </w:t>
      </w:r>
      <w:r>
        <w:rPr>
          <w:rFonts w:ascii="Verdana"/>
          <w:b w:val="false"/>
          <w:i w:val="false"/>
          <w:color w:val="000000"/>
          <w:sz w:val="22"/>
        </w:rPr>
        <w:t>од</w:t>
      </w:r>
      <w:r>
        <w:rPr>
          <w:rFonts w:ascii="Verdana"/>
          <w:b w:val="false"/>
          <w:i w:val="false"/>
          <w:color w:val="000000"/>
          <w:sz w:val="22"/>
        </w:rPr>
        <w:t xml:space="preserve"> </w:t>
      </w:r>
      <w:r>
        <w:rPr>
          <w:rFonts w:ascii="Verdana"/>
          <w:b w:val="false"/>
          <w:i w:val="false"/>
          <w:color w:val="000000"/>
          <w:sz w:val="22"/>
        </w:rPr>
        <w:t>великог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значаја</w:t>
      </w:r>
      <w:r>
        <w:rPr>
          <w:rFonts w:ascii="Verdana"/>
          <w:b w:val="false"/>
          <w:i w:val="false"/>
          <w:color w:val="000000"/>
          <w:sz w:val="22"/>
        </w:rPr>
        <w:t xml:space="preserve"> </w:t>
      </w:r>
      <w:r>
        <w:rPr>
          <w:rFonts w:ascii="Verdana"/>
          <w:b w:val="false"/>
          <w:i w:val="false"/>
          <w:color w:val="000000"/>
          <w:sz w:val="22"/>
        </w:rPr>
        <w:t>приликом</w:t>
      </w:r>
      <w:r>
        <w:rPr>
          <w:rFonts w:ascii="Verdana"/>
          <w:b w:val="false"/>
          <w:i w:val="false"/>
          <w:color w:val="000000"/>
          <w:sz w:val="22"/>
        </w:rPr>
        <w:t xml:space="preserve"> </w:t>
      </w:r>
      <w:r>
        <w:rPr>
          <w:rFonts w:ascii="Verdana"/>
          <w:b w:val="false"/>
          <w:i w:val="false"/>
          <w:color w:val="000000"/>
          <w:sz w:val="22"/>
        </w:rPr>
        <w:t>уочавања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нових</w:t>
      </w:r>
      <w:r>
        <w:rPr>
          <w:rFonts w:ascii="Verdana"/>
          <w:b w:val="false"/>
          <w:i w:val="false"/>
          <w:color w:val="000000"/>
          <w:sz w:val="22"/>
        </w:rPr>
        <w:t xml:space="preserve"> </w:t>
      </w:r>
      <w:r>
        <w:rPr>
          <w:rFonts w:ascii="Verdana"/>
          <w:b w:val="false"/>
          <w:i w:val="false"/>
          <w:color w:val="000000"/>
          <w:sz w:val="22"/>
        </w:rPr>
        <w:t>појавних</w:t>
      </w:r>
      <w:r>
        <w:rPr>
          <w:rFonts w:ascii="Verdana"/>
          <w:b w:val="false"/>
          <w:i w:val="false"/>
          <w:color w:val="000000"/>
          <w:sz w:val="22"/>
        </w:rPr>
        <w:t xml:space="preserve"> </w:t>
      </w:r>
      <w:r>
        <w:rPr>
          <w:rFonts w:ascii="Verdana"/>
          <w:b w:val="false"/>
          <w:i w:val="false"/>
          <w:color w:val="000000"/>
          <w:sz w:val="22"/>
        </w:rPr>
        <w:t>облика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p>
    <w:p>
      <w:pPr>
        <w:spacing w:after="150"/>
        <w:ind w:left="0"/>
        <w:jc w:val="left"/>
      </w:pPr>
      <w:r>
        <w:rPr>
          <w:rFonts w:ascii="Verdana"/>
          <w:b w:val="false"/>
          <w:i w:val="false"/>
          <w:color w:val="000000"/>
          <w:sz w:val="22"/>
        </w:rPr>
        <w:t>Медији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њихов</w:t>
      </w:r>
      <w:r>
        <w:rPr>
          <w:rFonts w:ascii="Verdana"/>
          <w:b w:val="false"/>
          <w:i w:val="false"/>
          <w:color w:val="000000"/>
          <w:sz w:val="22"/>
        </w:rPr>
        <w:t xml:space="preserve"> </w:t>
      </w:r>
      <w:r>
        <w:rPr>
          <w:rFonts w:ascii="Verdana"/>
          <w:b w:val="false"/>
          <w:i w:val="false"/>
          <w:color w:val="000000"/>
          <w:sz w:val="22"/>
        </w:rPr>
        <w:t>несумњив</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утицај</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друштво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свакако</w:t>
      </w:r>
      <w:r>
        <w:rPr>
          <w:rFonts w:ascii="Verdana"/>
          <w:b w:val="false"/>
          <w:i w:val="false"/>
          <w:color w:val="000000"/>
          <w:sz w:val="22"/>
        </w:rPr>
        <w:t xml:space="preserve"> </w:t>
      </w:r>
      <w:r>
        <w:rPr>
          <w:rFonts w:ascii="Verdana"/>
          <w:b w:val="false"/>
          <w:i w:val="false"/>
          <w:color w:val="000000"/>
          <w:sz w:val="22"/>
        </w:rPr>
        <w:t>представљају</w:t>
      </w:r>
      <w:r>
        <w:rPr>
          <w:rFonts w:ascii="Verdana"/>
          <w:b w:val="false"/>
          <w:i w:val="false"/>
          <w:color w:val="000000"/>
          <w:sz w:val="22"/>
        </w:rPr>
        <w:t xml:space="preserve"> </w:t>
      </w:r>
      <w:r>
        <w:rPr>
          <w:rFonts w:ascii="Verdana"/>
          <w:b w:val="false"/>
          <w:i w:val="false"/>
          <w:color w:val="000000"/>
          <w:sz w:val="22"/>
        </w:rPr>
        <w:t>значајан</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готово</w:t>
      </w:r>
      <w:r>
        <w:rPr>
          <w:rFonts w:ascii="Verdana"/>
          <w:b w:val="false"/>
          <w:i w:val="false"/>
          <w:color w:val="000000"/>
          <w:sz w:val="22"/>
        </w:rPr>
        <w:t xml:space="preserve"> </w:t>
      </w:r>
      <w:r>
        <w:rPr>
          <w:rFonts w:ascii="Verdana"/>
          <w:b w:val="false"/>
          <w:i w:val="false"/>
          <w:color w:val="000000"/>
          <w:sz w:val="22"/>
        </w:rPr>
        <w:t>незаобилазан</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фактор</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борби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посебно</w:t>
      </w:r>
      <w:r>
        <w:rPr>
          <w:rFonts w:ascii="Verdana"/>
          <w:b w:val="false"/>
          <w:i w:val="false"/>
          <w:color w:val="000000"/>
          <w:sz w:val="22"/>
        </w:rPr>
        <w:t xml:space="preserve"> </w:t>
      </w:r>
      <w:r>
        <w:rPr>
          <w:rFonts w:ascii="Verdana"/>
          <w:b w:val="false"/>
          <w:i w:val="false"/>
          <w:color w:val="000000"/>
          <w:sz w:val="22"/>
        </w:rPr>
        <w:t>кроз</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објективно</w:t>
      </w:r>
      <w:r>
        <w:rPr>
          <w:rFonts w:ascii="Verdana"/>
          <w:b w:val="false"/>
          <w:i w:val="false"/>
          <w:color w:val="000000"/>
          <w:sz w:val="22"/>
        </w:rPr>
        <w:t xml:space="preserve"> </w:t>
      </w:r>
      <w:r>
        <w:rPr>
          <w:rFonts w:ascii="Verdana"/>
          <w:b w:val="false"/>
          <w:i w:val="false"/>
          <w:color w:val="000000"/>
          <w:sz w:val="22"/>
        </w:rPr>
        <w:t>извештавање</w:t>
      </w:r>
      <w:r>
        <w:rPr>
          <w:rFonts w:ascii="Verdana"/>
          <w:b w:val="false"/>
          <w:i w:val="false"/>
          <w:color w:val="000000"/>
          <w:sz w:val="22"/>
        </w:rPr>
        <w:t xml:space="preserve"> </w:t>
      </w:r>
      <w:r>
        <w:rPr>
          <w:rFonts w:ascii="Verdana"/>
          <w:b w:val="false"/>
          <w:i w:val="false"/>
          <w:color w:val="000000"/>
          <w:sz w:val="22"/>
        </w:rPr>
        <w:t>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појавним</w:t>
      </w:r>
      <w:r>
        <w:rPr>
          <w:rFonts w:ascii="Verdana"/>
          <w:b w:val="false"/>
          <w:i w:val="false"/>
          <w:color w:val="000000"/>
          <w:sz w:val="22"/>
        </w:rPr>
        <w:t xml:space="preserve"> </w:t>
      </w:r>
      <w:r>
        <w:rPr>
          <w:rFonts w:ascii="Verdana"/>
          <w:b w:val="false"/>
          <w:i w:val="false"/>
          <w:color w:val="000000"/>
          <w:sz w:val="22"/>
        </w:rPr>
        <w:t>облицима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афирмацију</w:t>
      </w:r>
      <w:r>
        <w:rPr>
          <w:rFonts w:ascii="Verdana"/>
          <w:b w:val="false"/>
          <w:i w:val="false"/>
          <w:color w:val="000000"/>
          <w:sz w:val="22"/>
        </w:rPr>
        <w:t xml:space="preserve"> </w:t>
      </w:r>
      <w:r>
        <w:rPr>
          <w:rFonts w:ascii="Verdana"/>
          <w:b w:val="false"/>
          <w:i w:val="false"/>
          <w:color w:val="000000"/>
          <w:sz w:val="22"/>
        </w:rPr>
        <w:t>постигнутих</w:t>
      </w:r>
      <w:r>
        <w:rPr>
          <w:rFonts w:ascii="Verdana"/>
          <w:b w:val="false"/>
          <w:i w:val="false"/>
          <w:color w:val="000000"/>
          <w:sz w:val="22"/>
        </w:rPr>
        <w:t xml:space="preserve"> </w:t>
      </w:r>
      <w:r>
        <w:rPr>
          <w:rFonts w:ascii="Verdana"/>
          <w:b w:val="false"/>
          <w:i w:val="false"/>
          <w:color w:val="000000"/>
          <w:sz w:val="22"/>
        </w:rPr>
        <w:t>резултата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указивање</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штетне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последице</w:t>
      </w:r>
      <w:r>
        <w:rPr>
          <w:rFonts w:ascii="Verdana"/>
          <w:b w:val="false"/>
          <w:i w:val="false"/>
          <w:color w:val="000000"/>
          <w:sz w:val="22"/>
        </w:rPr>
        <w:t xml:space="preserve"> </w:t>
      </w:r>
      <w:r>
        <w:rPr>
          <w:rFonts w:ascii="Verdana"/>
          <w:b w:val="false"/>
          <w:i w:val="false"/>
          <w:color w:val="000000"/>
          <w:sz w:val="22"/>
        </w:rPr>
        <w:t>које</w:t>
      </w:r>
      <w:r>
        <w:rPr>
          <w:rFonts w:ascii="Verdana"/>
          <w:b w:val="false"/>
          <w:i w:val="false"/>
          <w:color w:val="000000"/>
          <w:sz w:val="22"/>
        </w:rPr>
        <w:t xml:space="preserve"> </w:t>
      </w:r>
      <w:r>
        <w:rPr>
          <w:rFonts w:ascii="Verdana"/>
          <w:b w:val="false"/>
          <w:i w:val="false"/>
          <w:color w:val="000000"/>
          <w:sz w:val="22"/>
        </w:rPr>
        <w:t>ова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појава</w:t>
      </w:r>
      <w:r>
        <w:rPr>
          <w:rFonts w:ascii="Verdana"/>
          <w:b w:val="false"/>
          <w:i w:val="false"/>
          <w:color w:val="000000"/>
          <w:sz w:val="22"/>
        </w:rPr>
        <w:t xml:space="preserve"> </w:t>
      </w:r>
      <w:r>
        <w:rPr>
          <w:rFonts w:ascii="Verdana"/>
          <w:b w:val="false"/>
          <w:i w:val="false"/>
          <w:color w:val="000000"/>
          <w:sz w:val="22"/>
        </w:rPr>
        <w:t>има</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друштво</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целини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мери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која</w:t>
      </w:r>
      <w:r>
        <w:rPr>
          <w:rFonts w:ascii="Verdana"/>
          <w:b w:val="false"/>
          <w:i w:val="false"/>
          <w:color w:val="000000"/>
          <w:sz w:val="22"/>
        </w:rPr>
        <w:t xml:space="preserve"> </w:t>
      </w:r>
      <w:r>
        <w:rPr>
          <w:rFonts w:ascii="Verdana"/>
          <w:b w:val="false"/>
          <w:i w:val="false"/>
          <w:color w:val="000000"/>
          <w:sz w:val="22"/>
        </w:rPr>
        <w:t>не</w:t>
      </w:r>
      <w:r>
        <w:rPr>
          <w:rFonts w:ascii="Verdana"/>
          <w:b w:val="false"/>
          <w:i w:val="false"/>
          <w:color w:val="000000"/>
          <w:sz w:val="22"/>
        </w:rPr>
        <w:t xml:space="preserve"> </w:t>
      </w:r>
      <w:r>
        <w:rPr>
          <w:rFonts w:ascii="Verdana"/>
          <w:b w:val="false"/>
          <w:i w:val="false"/>
          <w:color w:val="000000"/>
          <w:sz w:val="22"/>
        </w:rPr>
        <w:t>утиче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вођење</w:t>
      </w:r>
      <w:r>
        <w:rPr>
          <w:rFonts w:ascii="Verdana"/>
          <w:b w:val="false"/>
          <w:i w:val="false"/>
          <w:color w:val="000000"/>
          <w:sz w:val="22"/>
        </w:rPr>
        <w:t xml:space="preserve"> </w:t>
      </w:r>
      <w:r>
        <w:rPr>
          <w:rFonts w:ascii="Verdana"/>
          <w:b w:val="false"/>
          <w:i w:val="false"/>
          <w:color w:val="000000"/>
          <w:sz w:val="22"/>
        </w:rPr>
        <w:t>поступака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учинилаца</w:t>
      </w:r>
      <w:r>
        <w:rPr>
          <w:rFonts w:ascii="Verdana"/>
          <w:b w:val="false"/>
          <w:i w:val="false"/>
          <w:color w:val="000000"/>
          <w:sz w:val="22"/>
        </w:rPr>
        <w:t xml:space="preserve"> </w:t>
      </w:r>
      <w:r>
        <w:rPr>
          <w:rFonts w:ascii="Verdana"/>
          <w:b w:val="false"/>
          <w:i w:val="false"/>
          <w:color w:val="000000"/>
          <w:sz w:val="22"/>
        </w:rPr>
        <w:t>кривичних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исто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време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сама</w:t>
      </w:r>
      <w:r>
        <w:rPr>
          <w:rFonts w:ascii="Verdana"/>
          <w:b w:val="false"/>
          <w:i w:val="false"/>
          <w:color w:val="000000"/>
          <w:sz w:val="22"/>
        </w:rPr>
        <w:t xml:space="preserve"> </w:t>
      </w:r>
      <w:r>
        <w:rPr>
          <w:rFonts w:ascii="Verdana"/>
          <w:b w:val="false"/>
          <w:i w:val="false"/>
          <w:color w:val="000000"/>
          <w:sz w:val="22"/>
        </w:rPr>
        <w:t>природа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финансијска</w:t>
      </w:r>
      <w:r>
        <w:rPr>
          <w:rFonts w:ascii="Verdana"/>
          <w:b w:val="false"/>
          <w:i w:val="false"/>
          <w:color w:val="000000"/>
          <w:sz w:val="22"/>
        </w:rPr>
        <w:t xml:space="preserve"> </w:t>
      </w:r>
      <w:r>
        <w:rPr>
          <w:rFonts w:ascii="Verdana"/>
          <w:b w:val="false"/>
          <w:i w:val="false"/>
          <w:color w:val="000000"/>
          <w:sz w:val="22"/>
        </w:rPr>
        <w:t>моћ</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намеће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увек</w:t>
      </w:r>
      <w:r>
        <w:rPr>
          <w:rFonts w:ascii="Verdana"/>
          <w:b w:val="false"/>
          <w:i w:val="false"/>
          <w:color w:val="000000"/>
          <w:sz w:val="22"/>
        </w:rPr>
        <w:t xml:space="preserve"> </w:t>
      </w:r>
      <w:r>
        <w:rPr>
          <w:rFonts w:ascii="Verdana"/>
          <w:b w:val="false"/>
          <w:i w:val="false"/>
          <w:color w:val="000000"/>
          <w:sz w:val="22"/>
        </w:rPr>
        <w:t>присутну</w:t>
      </w:r>
      <w:r>
        <w:rPr>
          <w:rFonts w:ascii="Verdana"/>
          <w:b w:val="false"/>
          <w:i w:val="false"/>
          <w:color w:val="000000"/>
          <w:sz w:val="22"/>
        </w:rPr>
        <w:t xml:space="preserve"> </w:t>
      </w:r>
      <w:r>
        <w:rPr>
          <w:rFonts w:ascii="Verdana"/>
          <w:b w:val="false"/>
          <w:i w:val="false"/>
          <w:color w:val="000000"/>
          <w:sz w:val="22"/>
        </w:rPr>
        <w:t>опасност</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остваривања</w:t>
      </w:r>
      <w:r>
        <w:rPr>
          <w:rFonts w:ascii="Verdana"/>
          <w:b w:val="false"/>
          <w:i w:val="false"/>
          <w:color w:val="000000"/>
          <w:sz w:val="22"/>
        </w:rPr>
        <w:t xml:space="preserve"> </w:t>
      </w:r>
      <w:r>
        <w:rPr>
          <w:rFonts w:ascii="Verdana"/>
          <w:b w:val="false"/>
          <w:i w:val="false"/>
          <w:color w:val="000000"/>
          <w:sz w:val="22"/>
        </w:rPr>
        <w:t>утицаја</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медије</w:t>
      </w:r>
      <w:r>
        <w:rPr>
          <w:rFonts w:ascii="Verdana"/>
          <w:b w:val="false"/>
          <w:i w:val="false"/>
          <w:color w:val="000000"/>
          <w:sz w:val="22"/>
        </w:rPr>
        <w:t xml:space="preserve"> </w:t>
      </w:r>
      <w:r>
        <w:rPr>
          <w:rFonts w:ascii="Verdana"/>
          <w:b w:val="false"/>
          <w:i w:val="false"/>
          <w:color w:val="000000"/>
          <w:sz w:val="22"/>
        </w:rPr>
        <w:t>ради</w:t>
      </w:r>
      <w:r>
        <w:rPr>
          <w:rFonts w:ascii="Verdana"/>
          <w:b w:val="false"/>
          <w:i w:val="false"/>
          <w:color w:val="000000"/>
          <w:sz w:val="22"/>
        </w:rPr>
        <w:t xml:space="preserve"> </w:t>
      </w:r>
      <w:r>
        <w:rPr>
          <w:rFonts w:ascii="Verdana"/>
          <w:b w:val="false"/>
          <w:i w:val="false"/>
          <w:color w:val="000000"/>
          <w:sz w:val="22"/>
        </w:rPr>
        <w:t>профилисања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јавног</w:t>
      </w:r>
      <w:r>
        <w:rPr>
          <w:rFonts w:ascii="Verdana"/>
          <w:b w:val="false"/>
          <w:i w:val="false"/>
          <w:color w:val="000000"/>
          <w:sz w:val="22"/>
        </w:rPr>
        <w:t xml:space="preserve"> </w:t>
      </w:r>
      <w:r>
        <w:rPr>
          <w:rFonts w:ascii="Verdana"/>
          <w:b w:val="false"/>
          <w:i w:val="false"/>
          <w:color w:val="000000"/>
          <w:sz w:val="22"/>
        </w:rPr>
        <w:t>мњења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скретања</w:t>
      </w:r>
      <w:r>
        <w:rPr>
          <w:rFonts w:ascii="Verdana"/>
          <w:b w:val="false"/>
          <w:i w:val="false"/>
          <w:color w:val="000000"/>
          <w:sz w:val="22"/>
        </w:rPr>
        <w:t xml:space="preserve"> </w:t>
      </w:r>
      <w:r>
        <w:rPr>
          <w:rFonts w:ascii="Verdana"/>
          <w:b w:val="false"/>
          <w:i w:val="false"/>
          <w:color w:val="000000"/>
          <w:sz w:val="22"/>
        </w:rPr>
        <w:t>пажње</w:t>
      </w:r>
      <w:r>
        <w:rPr>
          <w:rFonts w:ascii="Verdana"/>
          <w:b w:val="false"/>
          <w:i w:val="false"/>
          <w:color w:val="000000"/>
          <w:sz w:val="22"/>
        </w:rPr>
        <w:t xml:space="preserve"> </w:t>
      </w:r>
      <w:r>
        <w:rPr>
          <w:rFonts w:ascii="Verdana"/>
          <w:b w:val="false"/>
          <w:i w:val="false"/>
          <w:color w:val="000000"/>
          <w:sz w:val="22"/>
        </w:rPr>
        <w:t>јавности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активности</w:t>
      </w:r>
      <w:r>
        <w:rPr>
          <w:rFonts w:ascii="Verdana"/>
          <w:b w:val="false"/>
          <w:i w:val="false"/>
          <w:color w:val="000000"/>
          <w:sz w:val="22"/>
        </w:rPr>
        <w:t xml:space="preserve"> </w:t>
      </w:r>
      <w:r>
        <w:rPr>
          <w:rFonts w:ascii="Verdana"/>
          <w:b w:val="false"/>
          <w:i w:val="false"/>
          <w:color w:val="000000"/>
          <w:sz w:val="22"/>
        </w:rPr>
        <w:t>појединих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криминалних</w:t>
      </w:r>
      <w:r>
        <w:rPr>
          <w:rFonts w:ascii="Verdana"/>
          <w:b w:val="false"/>
          <w:i w:val="false"/>
          <w:color w:val="000000"/>
          <w:sz w:val="22"/>
        </w:rPr>
        <w:t xml:space="preserve"> </w:t>
      </w:r>
      <w:r>
        <w:rPr>
          <w:rFonts w:ascii="Verdana"/>
          <w:b w:val="false"/>
          <w:i w:val="false"/>
          <w:color w:val="000000"/>
          <w:sz w:val="22"/>
        </w:rPr>
        <w:t>група</w:t>
      </w:r>
      <w:r>
        <w:rPr>
          <w:rFonts w:ascii="Verdana"/>
          <w:b w:val="false"/>
          <w:i w:val="false"/>
          <w:color w:val="000000"/>
          <w:sz w:val="22"/>
        </w:rPr>
        <w:t>.</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4.</w:t>
      </w:r>
      <w:r>
        <w:rPr>
          <w:rFonts w:ascii="Verdana"/>
          <w:b w:val="false"/>
          <w:i w:val="false"/>
          <w:color w:val="000000"/>
          <w:sz w:val="22"/>
        </w:rPr>
        <w:t xml:space="preserve"> </w:t>
      </w:r>
      <w:r>
        <w:rPr>
          <w:rFonts w:ascii="Verdana"/>
          <w:b w:val="false"/>
          <w:i w:val="false"/>
          <w:color w:val="000000"/>
          <w:sz w:val="22"/>
        </w:rPr>
        <w:t>МЕРЕ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основу</w:t>
      </w:r>
      <w:r>
        <w:rPr>
          <w:rFonts w:ascii="Verdana"/>
          <w:b w:val="false"/>
          <w:i w:val="false"/>
          <w:color w:val="000000"/>
          <w:sz w:val="22"/>
        </w:rPr>
        <w:t xml:space="preserve"> </w:t>
      </w:r>
      <w:r>
        <w:rPr>
          <w:rFonts w:ascii="Verdana"/>
          <w:b w:val="false"/>
          <w:i w:val="false"/>
          <w:color w:val="000000"/>
          <w:sz w:val="22"/>
        </w:rPr>
        <w:t>предвиђања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даљег</w:t>
      </w:r>
      <w:r>
        <w:rPr>
          <w:rFonts w:ascii="Verdana"/>
          <w:b w:val="false"/>
          <w:i w:val="false"/>
          <w:color w:val="000000"/>
          <w:sz w:val="22"/>
        </w:rPr>
        <w:t xml:space="preserve"> </w:t>
      </w:r>
      <w:r>
        <w:rPr>
          <w:rFonts w:ascii="Verdana"/>
          <w:b w:val="false"/>
          <w:i w:val="false"/>
          <w:color w:val="000000"/>
          <w:sz w:val="22"/>
        </w:rPr>
        <w:t>кретања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развијања</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Републици</w:t>
      </w:r>
      <w:r>
        <w:rPr>
          <w:rFonts w:ascii="Verdana"/>
          <w:b w:val="false"/>
          <w:i w:val="false"/>
          <w:color w:val="000000"/>
          <w:sz w:val="22"/>
        </w:rPr>
        <w:t xml:space="preserve"> </w:t>
      </w:r>
      <w:r>
        <w:rPr>
          <w:rFonts w:ascii="Verdana"/>
          <w:b w:val="false"/>
          <w:i w:val="false"/>
          <w:color w:val="000000"/>
          <w:sz w:val="22"/>
        </w:rPr>
        <w:t>Србији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процене</w:t>
      </w:r>
      <w:r>
        <w:rPr>
          <w:rFonts w:ascii="Verdana"/>
          <w:b w:val="false"/>
          <w:i w:val="false"/>
          <w:color w:val="000000"/>
          <w:sz w:val="22"/>
        </w:rPr>
        <w:t xml:space="preserve"> </w:t>
      </w:r>
      <w:r>
        <w:rPr>
          <w:rFonts w:ascii="Verdana"/>
          <w:b w:val="false"/>
          <w:i w:val="false"/>
          <w:color w:val="000000"/>
          <w:sz w:val="22"/>
        </w:rPr>
        <w:t>расположивих</w:t>
      </w:r>
      <w:r>
        <w:rPr>
          <w:rFonts w:ascii="Verdana"/>
          <w:b w:val="false"/>
          <w:i w:val="false"/>
          <w:color w:val="000000"/>
          <w:sz w:val="22"/>
        </w:rPr>
        <w:t xml:space="preserve"> </w:t>
      </w:r>
      <w:r>
        <w:rPr>
          <w:rFonts w:ascii="Verdana"/>
          <w:b w:val="false"/>
          <w:i w:val="false"/>
          <w:color w:val="000000"/>
          <w:sz w:val="22"/>
        </w:rPr>
        <w:t>националних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капацитета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могућности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те</w:t>
      </w:r>
      <w:r>
        <w:rPr>
          <w:rFonts w:ascii="Verdana"/>
          <w:b w:val="false"/>
          <w:i w:val="false"/>
          <w:color w:val="000000"/>
          <w:sz w:val="22"/>
        </w:rPr>
        <w:t xml:space="preserve"> </w:t>
      </w:r>
      <w:r>
        <w:rPr>
          <w:rFonts w:ascii="Verdana"/>
          <w:b w:val="false"/>
          <w:i w:val="false"/>
          <w:color w:val="000000"/>
          <w:sz w:val="22"/>
        </w:rPr>
        <w:t>појаве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потребно</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предузети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следеће</w:t>
      </w:r>
      <w:r>
        <w:rPr>
          <w:rFonts w:ascii="Verdana"/>
          <w:b w:val="false"/>
          <w:i w:val="false"/>
          <w:color w:val="000000"/>
          <w:sz w:val="22"/>
        </w:rPr>
        <w:t xml:space="preserve"> </w:t>
      </w:r>
      <w:r>
        <w:rPr>
          <w:rFonts w:ascii="Verdana"/>
          <w:b w:val="false"/>
          <w:i w:val="false"/>
          <w:color w:val="000000"/>
          <w:sz w:val="22"/>
        </w:rPr>
        <w:t>мере</w:t>
      </w:r>
      <w:r>
        <w:rPr>
          <w:rFonts w:ascii="Verdana"/>
          <w:b w:val="false"/>
          <w:i w:val="false"/>
          <w:color w:val="000000"/>
          <w:sz w:val="22"/>
        </w:rPr>
        <w:t>:</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Нормативно</w:t>
      </w:r>
      <w:r>
        <w:rPr>
          <w:rFonts w:ascii="Verdana"/>
          <w:b/>
          <w:i w:val="false"/>
          <w:color w:val="000000"/>
          <w:sz w:val="22"/>
        </w:rPr>
        <w:t>-</w:t>
      </w:r>
      <w:r>
        <w:rPr>
          <w:rFonts w:ascii="Verdana"/>
          <w:b/>
          <w:i w:val="false"/>
          <w:color w:val="000000"/>
          <w:sz w:val="22"/>
        </w:rPr>
        <w:t>правне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1.</w:t>
      </w:r>
      <w:r>
        <w:rPr>
          <w:rFonts w:ascii="Verdana"/>
          <w:b w:val="false"/>
          <w:i w:val="false"/>
          <w:color w:val="000000"/>
          <w:sz w:val="22"/>
        </w:rPr>
        <w:t xml:space="preserve"> </w:t>
      </w:r>
      <w:r>
        <w:rPr>
          <w:rFonts w:ascii="Verdana"/>
          <w:b w:val="false"/>
          <w:i w:val="false"/>
          <w:color w:val="000000"/>
          <w:sz w:val="22"/>
        </w:rPr>
        <w:t>Формулисати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јединствену</w:t>
      </w:r>
      <w:r>
        <w:rPr>
          <w:rFonts w:ascii="Verdana"/>
          <w:b w:val="false"/>
          <w:i w:val="false"/>
          <w:color w:val="000000"/>
          <w:sz w:val="22"/>
        </w:rPr>
        <w:t xml:space="preserve"> </w:t>
      </w:r>
      <w:r>
        <w:rPr>
          <w:rFonts w:ascii="Verdana"/>
          <w:b w:val="false"/>
          <w:i w:val="false"/>
          <w:color w:val="000000"/>
          <w:sz w:val="22"/>
        </w:rPr>
        <w:t>законску</w:t>
      </w:r>
      <w:r>
        <w:rPr>
          <w:rFonts w:ascii="Verdana"/>
          <w:b w:val="false"/>
          <w:i w:val="false"/>
          <w:color w:val="000000"/>
          <w:sz w:val="22"/>
        </w:rPr>
        <w:t xml:space="preserve"> </w:t>
      </w:r>
      <w:r>
        <w:rPr>
          <w:rFonts w:ascii="Verdana"/>
          <w:b w:val="false"/>
          <w:i w:val="false"/>
          <w:color w:val="000000"/>
          <w:sz w:val="22"/>
        </w:rPr>
        <w:t>дефиницију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 xml:space="preserve"> </w:t>
      </w:r>
      <w:r>
        <w:rPr>
          <w:rFonts w:ascii="Verdana"/>
          <w:b w:val="false"/>
          <w:i w:val="false"/>
          <w:color w:val="000000"/>
          <w:sz w:val="22"/>
        </w:rPr>
        <w:t>која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ће</w:t>
      </w:r>
      <w:r>
        <w:rPr>
          <w:rFonts w:ascii="Verdana"/>
          <w:b w:val="false"/>
          <w:i w:val="false"/>
          <w:color w:val="000000"/>
          <w:sz w:val="22"/>
        </w:rPr>
        <w:t xml:space="preserve"> </w:t>
      </w:r>
      <w:r>
        <w:rPr>
          <w:rFonts w:ascii="Verdana"/>
          <w:b w:val="false"/>
          <w:i w:val="false"/>
          <w:color w:val="000000"/>
          <w:sz w:val="22"/>
        </w:rPr>
        <w:t>бити</w:t>
      </w:r>
      <w:r>
        <w:rPr>
          <w:rFonts w:ascii="Verdana"/>
          <w:b w:val="false"/>
          <w:i w:val="false"/>
          <w:color w:val="000000"/>
          <w:sz w:val="22"/>
        </w:rPr>
        <w:t xml:space="preserve"> </w:t>
      </w:r>
      <w:r>
        <w:rPr>
          <w:rFonts w:ascii="Verdana"/>
          <w:b w:val="false"/>
          <w:i w:val="false"/>
          <w:color w:val="000000"/>
          <w:sz w:val="22"/>
        </w:rPr>
        <w:t>усклађена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европским</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међународним</w:t>
      </w:r>
      <w:r>
        <w:rPr>
          <w:rFonts w:ascii="Verdana"/>
          <w:b w:val="false"/>
          <w:i w:val="false"/>
          <w:color w:val="000000"/>
          <w:sz w:val="22"/>
        </w:rPr>
        <w:t xml:space="preserve"> </w:t>
      </w:r>
      <w:r>
        <w:rPr>
          <w:rFonts w:ascii="Verdana"/>
          <w:b w:val="false"/>
          <w:i w:val="false"/>
          <w:color w:val="000000"/>
          <w:sz w:val="22"/>
        </w:rPr>
        <w:t>критеријумима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омогућити</w:t>
      </w:r>
      <w:r>
        <w:rPr>
          <w:rFonts w:ascii="Verdana"/>
          <w:b w:val="false"/>
          <w:i w:val="false"/>
          <w:color w:val="000000"/>
          <w:sz w:val="22"/>
        </w:rPr>
        <w:t xml:space="preserve"> </w:t>
      </w:r>
      <w:r>
        <w:rPr>
          <w:rFonts w:ascii="Verdana"/>
          <w:b w:val="false"/>
          <w:i w:val="false"/>
          <w:color w:val="000000"/>
          <w:sz w:val="22"/>
        </w:rPr>
        <w:t>већу</w:t>
      </w:r>
      <w:r>
        <w:rPr>
          <w:rFonts w:ascii="Verdana"/>
          <w:b w:val="false"/>
          <w:i w:val="false"/>
          <w:color w:val="000000"/>
          <w:sz w:val="22"/>
        </w:rPr>
        <w:t xml:space="preserve"> </w:t>
      </w:r>
      <w:r>
        <w:rPr>
          <w:rFonts w:ascii="Verdana"/>
          <w:b w:val="false"/>
          <w:i w:val="false"/>
          <w:color w:val="000000"/>
          <w:sz w:val="22"/>
        </w:rPr>
        <w:t>ефикасност</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борби</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те</w:t>
      </w:r>
      <w:r>
        <w:rPr>
          <w:rFonts w:ascii="Verdana"/>
          <w:b w:val="false"/>
          <w:i w:val="false"/>
          <w:color w:val="000000"/>
          <w:sz w:val="22"/>
        </w:rPr>
        <w:t xml:space="preserve"> </w:t>
      </w:r>
      <w:r>
        <w:rPr>
          <w:rFonts w:ascii="Verdana"/>
          <w:b w:val="false"/>
          <w:i w:val="false"/>
          <w:color w:val="000000"/>
          <w:sz w:val="22"/>
        </w:rPr>
        <w:t>појаве</w:t>
      </w:r>
      <w:r>
        <w:rPr>
          <w:rFonts w:ascii="Verdana"/>
          <w:b w:val="false"/>
          <w:i w:val="false"/>
          <w:color w:val="000000"/>
          <w:sz w:val="22"/>
        </w:rPr>
        <w:t>;</w:t>
      </w:r>
    </w:p>
    <w:p>
      <w:pPr>
        <w:spacing w:after="150"/>
        <w:ind w:left="0"/>
        <w:jc w:val="left"/>
      </w:pPr>
      <w:r>
        <w:rPr>
          <w:rFonts w:ascii="Verdana"/>
          <w:b w:val="false"/>
          <w:i w:val="false"/>
          <w:color w:val="000000"/>
          <w:sz w:val="22"/>
        </w:rPr>
        <w:t>2.</w:t>
      </w:r>
      <w:r>
        <w:rPr>
          <w:rFonts w:ascii="Verdana"/>
          <w:b w:val="false"/>
          <w:i w:val="false"/>
          <w:color w:val="000000"/>
          <w:sz w:val="22"/>
        </w:rPr>
        <w:t xml:space="preserve"> </w:t>
      </w:r>
      <w:r>
        <w:rPr>
          <w:rFonts w:ascii="Verdana"/>
          <w:b w:val="false"/>
          <w:i w:val="false"/>
          <w:color w:val="000000"/>
          <w:sz w:val="22"/>
        </w:rPr>
        <w:t>Проценити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нормативно</w:t>
      </w:r>
      <w:r>
        <w:rPr>
          <w:rFonts w:ascii="Verdana"/>
          <w:b w:val="false"/>
          <w:i w:val="false"/>
          <w:color w:val="000000"/>
          <w:sz w:val="22"/>
        </w:rPr>
        <w:t xml:space="preserve"> </w:t>
      </w:r>
      <w:r>
        <w:rPr>
          <w:rFonts w:ascii="Verdana"/>
          <w:b w:val="false"/>
          <w:i w:val="false"/>
          <w:color w:val="000000"/>
          <w:sz w:val="22"/>
        </w:rPr>
        <w:t>правни</w:t>
      </w:r>
      <w:r>
        <w:rPr>
          <w:rFonts w:ascii="Verdana"/>
          <w:b w:val="false"/>
          <w:i w:val="false"/>
          <w:color w:val="000000"/>
          <w:sz w:val="22"/>
        </w:rPr>
        <w:t xml:space="preserve"> </w:t>
      </w:r>
      <w:r>
        <w:rPr>
          <w:rFonts w:ascii="Verdana"/>
          <w:b w:val="false"/>
          <w:i w:val="false"/>
          <w:color w:val="000000"/>
          <w:sz w:val="22"/>
        </w:rPr>
        <w:t>оквир</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смислу</w:t>
      </w:r>
      <w:r>
        <w:rPr>
          <w:rFonts w:ascii="Verdana"/>
          <w:b w:val="false"/>
          <w:i w:val="false"/>
          <w:color w:val="000000"/>
          <w:sz w:val="22"/>
        </w:rPr>
        <w:t xml:space="preserve"> </w:t>
      </w:r>
      <w:r>
        <w:rPr>
          <w:rFonts w:ascii="Verdana"/>
          <w:b w:val="false"/>
          <w:i w:val="false"/>
          <w:color w:val="000000"/>
          <w:sz w:val="22"/>
        </w:rPr>
        <w:t>ревидирања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постојећих</w:t>
      </w:r>
      <w:r>
        <w:rPr>
          <w:rFonts w:ascii="Verdana"/>
          <w:b w:val="false"/>
          <w:i w:val="false"/>
          <w:color w:val="000000"/>
          <w:sz w:val="22"/>
        </w:rPr>
        <w:t xml:space="preserve"> </w:t>
      </w:r>
      <w:r>
        <w:rPr>
          <w:rFonts w:ascii="Verdana"/>
          <w:b w:val="false"/>
          <w:i w:val="false"/>
          <w:color w:val="000000"/>
          <w:sz w:val="22"/>
        </w:rPr>
        <w:t>закона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усвајања</w:t>
      </w:r>
      <w:r>
        <w:rPr>
          <w:rFonts w:ascii="Verdana"/>
          <w:b w:val="false"/>
          <w:i w:val="false"/>
          <w:color w:val="000000"/>
          <w:sz w:val="22"/>
        </w:rPr>
        <w:t xml:space="preserve"> </w:t>
      </w:r>
      <w:r>
        <w:rPr>
          <w:rFonts w:ascii="Verdana"/>
          <w:b w:val="false"/>
          <w:i w:val="false"/>
          <w:color w:val="000000"/>
          <w:sz w:val="22"/>
        </w:rPr>
        <w:t>нових</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наставити</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приступањем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Републике</w:t>
      </w:r>
      <w:r>
        <w:rPr>
          <w:rFonts w:ascii="Verdana"/>
          <w:b w:val="false"/>
          <w:i w:val="false"/>
          <w:color w:val="000000"/>
          <w:sz w:val="22"/>
        </w:rPr>
        <w:t xml:space="preserve"> </w:t>
      </w:r>
      <w:r>
        <w:rPr>
          <w:rFonts w:ascii="Verdana"/>
          <w:b w:val="false"/>
          <w:i w:val="false"/>
          <w:color w:val="000000"/>
          <w:sz w:val="22"/>
        </w:rPr>
        <w:t>Србије</w:t>
      </w:r>
      <w:r>
        <w:rPr>
          <w:rFonts w:ascii="Verdana"/>
          <w:b w:val="false"/>
          <w:i w:val="false"/>
          <w:color w:val="000000"/>
          <w:sz w:val="22"/>
        </w:rPr>
        <w:t xml:space="preserve"> </w:t>
      </w:r>
      <w:r>
        <w:rPr>
          <w:rFonts w:ascii="Verdana"/>
          <w:b w:val="false"/>
          <w:i w:val="false"/>
          <w:color w:val="000000"/>
          <w:sz w:val="22"/>
        </w:rPr>
        <w:t>међународним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конвенцијама</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потпуном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доследном</w:t>
      </w:r>
      <w:r>
        <w:rPr>
          <w:rFonts w:ascii="Verdana"/>
          <w:b w:val="false"/>
          <w:i w:val="false"/>
          <w:color w:val="000000"/>
          <w:sz w:val="22"/>
        </w:rPr>
        <w:t xml:space="preserve"> </w:t>
      </w:r>
      <w:r>
        <w:rPr>
          <w:rFonts w:ascii="Verdana"/>
          <w:b w:val="false"/>
          <w:i w:val="false"/>
          <w:color w:val="000000"/>
          <w:sz w:val="22"/>
        </w:rPr>
        <w:t>применом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међународних</w:t>
      </w:r>
      <w:r>
        <w:rPr>
          <w:rFonts w:ascii="Verdana"/>
          <w:b w:val="false"/>
          <w:i w:val="false"/>
          <w:color w:val="000000"/>
          <w:sz w:val="22"/>
        </w:rPr>
        <w:t xml:space="preserve"> </w:t>
      </w:r>
      <w:r>
        <w:rPr>
          <w:rFonts w:ascii="Verdana"/>
          <w:b w:val="false"/>
          <w:i w:val="false"/>
          <w:color w:val="000000"/>
          <w:sz w:val="22"/>
        </w:rPr>
        <w:t>препорука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иницијатива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стандарда</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борбу</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p>
    <w:p>
      <w:pPr>
        <w:spacing w:after="150"/>
        <w:ind w:left="0"/>
        <w:jc w:val="left"/>
      </w:pPr>
      <w:r>
        <w:rPr>
          <w:rFonts w:ascii="Verdana"/>
          <w:b w:val="false"/>
          <w:i w:val="false"/>
          <w:color w:val="000000"/>
          <w:sz w:val="22"/>
        </w:rPr>
        <w:t>3.</w:t>
      </w:r>
      <w:r>
        <w:rPr>
          <w:rFonts w:ascii="Verdana"/>
          <w:b w:val="false"/>
          <w:i w:val="false"/>
          <w:color w:val="000000"/>
          <w:sz w:val="22"/>
        </w:rPr>
        <w:t xml:space="preserve"> </w:t>
      </w:r>
      <w:r>
        <w:rPr>
          <w:rFonts w:ascii="Verdana"/>
          <w:b w:val="false"/>
          <w:i w:val="false"/>
          <w:color w:val="000000"/>
          <w:sz w:val="22"/>
        </w:rPr>
        <w:t>Донети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нове</w:t>
      </w:r>
      <w:r>
        <w:rPr>
          <w:rFonts w:ascii="Verdana"/>
          <w:b w:val="false"/>
          <w:i w:val="false"/>
          <w:color w:val="000000"/>
          <w:sz w:val="22"/>
        </w:rPr>
        <w:t xml:space="preserve"> </w:t>
      </w:r>
      <w:r>
        <w:rPr>
          <w:rFonts w:ascii="Verdana"/>
          <w:b w:val="false"/>
          <w:i w:val="false"/>
          <w:color w:val="000000"/>
          <w:sz w:val="22"/>
        </w:rPr>
        <w:t>законе</w:t>
      </w:r>
      <w:r>
        <w:rPr>
          <w:rFonts w:ascii="Verdana"/>
          <w:b w:val="false"/>
          <w:i w:val="false"/>
          <w:color w:val="000000"/>
          <w:sz w:val="22"/>
        </w:rPr>
        <w:t xml:space="preserve"> </w:t>
      </w:r>
      <w:r>
        <w:rPr>
          <w:rFonts w:ascii="Verdana"/>
          <w:b w:val="false"/>
          <w:i w:val="false"/>
          <w:color w:val="000000"/>
          <w:sz w:val="22"/>
        </w:rPr>
        <w:t>којима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ће</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регулисати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рад</w:t>
      </w:r>
      <w:r>
        <w:rPr>
          <w:rFonts w:ascii="Verdana"/>
          <w:b w:val="false"/>
          <w:i w:val="false"/>
          <w:color w:val="000000"/>
          <w:sz w:val="22"/>
        </w:rPr>
        <w:t xml:space="preserve"> </w:t>
      </w:r>
      <w:r>
        <w:rPr>
          <w:rFonts w:ascii="Verdana"/>
          <w:b w:val="false"/>
          <w:i w:val="false"/>
          <w:color w:val="000000"/>
          <w:sz w:val="22"/>
        </w:rPr>
        <w:t>Безбедносно</w:t>
      </w:r>
      <w:r>
        <w:rPr>
          <w:rFonts w:ascii="Verdana"/>
          <w:b w:val="false"/>
          <w:i w:val="false"/>
          <w:color w:val="000000"/>
          <w:sz w:val="22"/>
        </w:rPr>
        <w:t>-</w:t>
      </w:r>
      <w:r>
        <w:rPr>
          <w:rFonts w:ascii="Verdana"/>
          <w:b w:val="false"/>
          <w:i w:val="false"/>
          <w:color w:val="000000"/>
          <w:sz w:val="22"/>
        </w:rPr>
        <w:t>информативне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агенције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Војнобезбедносне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агенције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уз</w:t>
      </w:r>
      <w:r>
        <w:rPr>
          <w:rFonts w:ascii="Verdana"/>
          <w:b w:val="false"/>
          <w:i w:val="false"/>
          <w:color w:val="000000"/>
          <w:sz w:val="22"/>
        </w:rPr>
        <w:t xml:space="preserve"> </w:t>
      </w:r>
      <w:r>
        <w:rPr>
          <w:rFonts w:ascii="Verdana"/>
          <w:b w:val="false"/>
          <w:i w:val="false"/>
          <w:color w:val="000000"/>
          <w:sz w:val="22"/>
        </w:rPr>
        <w:t>уважавање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специфичности</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до</w:t>
      </w:r>
      <w:r>
        <w:rPr>
          <w:rFonts w:ascii="Verdana"/>
          <w:b w:val="false"/>
          <w:i w:val="false"/>
          <w:color w:val="000000"/>
          <w:sz w:val="22"/>
        </w:rPr>
        <w:t xml:space="preserve"> </w:t>
      </w:r>
      <w:r>
        <w:rPr>
          <w:rFonts w:ascii="Verdana"/>
          <w:b w:val="false"/>
          <w:i w:val="false"/>
          <w:color w:val="000000"/>
          <w:sz w:val="22"/>
        </w:rPr>
        <w:t>даљњег</w:t>
      </w:r>
      <w:r>
        <w:rPr>
          <w:rFonts w:ascii="Verdana"/>
          <w:b w:val="false"/>
          <w:i w:val="false"/>
          <w:color w:val="000000"/>
          <w:sz w:val="22"/>
        </w:rPr>
        <w:t xml:space="preserve"> </w:t>
      </w:r>
      <w:r>
        <w:rPr>
          <w:rFonts w:ascii="Verdana"/>
          <w:b w:val="false"/>
          <w:i w:val="false"/>
          <w:color w:val="000000"/>
          <w:sz w:val="22"/>
        </w:rPr>
        <w:t>потребно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наведене</w:t>
      </w:r>
      <w:r>
        <w:rPr>
          <w:rFonts w:ascii="Verdana"/>
          <w:b w:val="false"/>
          <w:i w:val="false"/>
          <w:color w:val="000000"/>
          <w:sz w:val="22"/>
        </w:rPr>
        <w:t xml:space="preserve"> </w:t>
      </w:r>
      <w:r>
        <w:rPr>
          <w:rFonts w:ascii="Verdana"/>
          <w:b w:val="false"/>
          <w:i w:val="false"/>
          <w:color w:val="000000"/>
          <w:sz w:val="22"/>
        </w:rPr>
        <w:t>службе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безбедности</w:t>
      </w:r>
      <w:r>
        <w:rPr>
          <w:rFonts w:ascii="Verdana"/>
          <w:b w:val="false"/>
          <w:i w:val="false"/>
          <w:color w:val="000000"/>
          <w:sz w:val="22"/>
        </w:rPr>
        <w:t xml:space="preserve"> </w:t>
      </w:r>
      <w:r>
        <w:rPr>
          <w:rFonts w:ascii="Verdana"/>
          <w:b w:val="false"/>
          <w:i w:val="false"/>
          <w:color w:val="000000"/>
          <w:sz w:val="22"/>
        </w:rPr>
        <w:t>задрже</w:t>
      </w:r>
      <w:r>
        <w:rPr>
          <w:rFonts w:ascii="Verdana"/>
          <w:b w:val="false"/>
          <w:i w:val="false"/>
          <w:color w:val="000000"/>
          <w:sz w:val="22"/>
        </w:rPr>
        <w:t xml:space="preserve"> </w:t>
      </w:r>
      <w:r>
        <w:rPr>
          <w:rFonts w:ascii="Verdana"/>
          <w:b w:val="false"/>
          <w:i w:val="false"/>
          <w:color w:val="000000"/>
          <w:sz w:val="22"/>
        </w:rPr>
        <w:t>одређена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полицијска</w:t>
      </w:r>
      <w:r>
        <w:rPr>
          <w:rFonts w:ascii="Verdana"/>
          <w:b w:val="false"/>
          <w:i w:val="false"/>
          <w:color w:val="000000"/>
          <w:sz w:val="22"/>
        </w:rPr>
        <w:t xml:space="preserve"> </w:t>
      </w:r>
      <w:r>
        <w:rPr>
          <w:rFonts w:ascii="Verdana"/>
          <w:b w:val="false"/>
          <w:i w:val="false"/>
          <w:color w:val="000000"/>
          <w:sz w:val="22"/>
        </w:rPr>
        <w:t>овлашћења</w:t>
      </w:r>
      <w:r>
        <w:rPr>
          <w:rFonts w:ascii="Verdana"/>
          <w:b w:val="false"/>
          <w:i w:val="false"/>
          <w:color w:val="000000"/>
          <w:sz w:val="22"/>
        </w:rPr>
        <w:t>;</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Институционалне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4.</w:t>
      </w:r>
      <w:r>
        <w:rPr>
          <w:rFonts w:ascii="Verdana"/>
          <w:b w:val="false"/>
          <w:i w:val="false"/>
          <w:color w:val="000000"/>
          <w:sz w:val="22"/>
        </w:rPr>
        <w:t xml:space="preserve"> </w:t>
      </w:r>
      <w:r>
        <w:rPr>
          <w:rFonts w:ascii="Verdana"/>
          <w:b w:val="false"/>
          <w:i w:val="false"/>
          <w:color w:val="000000"/>
          <w:sz w:val="22"/>
        </w:rPr>
        <w:t>Развијати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институционалне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услове</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ефикасно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откривање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доказивање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кријумчарења</w:t>
      </w:r>
      <w:r>
        <w:rPr>
          <w:rFonts w:ascii="Verdana"/>
          <w:b w:val="false"/>
          <w:i w:val="false"/>
          <w:color w:val="000000"/>
          <w:sz w:val="22"/>
        </w:rPr>
        <w:t xml:space="preserve"> </w:t>
      </w:r>
      <w:r>
        <w:rPr>
          <w:rFonts w:ascii="Verdana"/>
          <w:b w:val="false"/>
          <w:i w:val="false"/>
          <w:color w:val="000000"/>
          <w:sz w:val="22"/>
        </w:rPr>
        <w:t>наркотика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људи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возила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лаког</w:t>
      </w:r>
      <w:r>
        <w:rPr>
          <w:rFonts w:ascii="Verdana"/>
          <w:b w:val="false"/>
          <w:i w:val="false"/>
          <w:color w:val="000000"/>
          <w:sz w:val="22"/>
        </w:rPr>
        <w:t xml:space="preserve"> </w:t>
      </w:r>
      <w:r>
        <w:rPr>
          <w:rFonts w:ascii="Verdana"/>
          <w:b w:val="false"/>
          <w:i w:val="false"/>
          <w:color w:val="000000"/>
          <w:sz w:val="22"/>
        </w:rPr>
        <w:t>оружја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других</w:t>
      </w:r>
      <w:r>
        <w:rPr>
          <w:rFonts w:ascii="Verdana"/>
          <w:b w:val="false"/>
          <w:i w:val="false"/>
          <w:color w:val="000000"/>
          <w:sz w:val="22"/>
        </w:rPr>
        <w:t xml:space="preserve"> </w:t>
      </w:r>
      <w:r>
        <w:rPr>
          <w:rFonts w:ascii="Verdana"/>
          <w:b w:val="false"/>
          <w:i w:val="false"/>
          <w:color w:val="000000"/>
          <w:sz w:val="22"/>
        </w:rPr>
        <w:t>добара</w:t>
      </w:r>
      <w:r>
        <w:rPr>
          <w:rFonts w:ascii="Verdana"/>
          <w:b w:val="false"/>
          <w:i w:val="false"/>
          <w:color w:val="000000"/>
          <w:sz w:val="22"/>
        </w:rPr>
        <w:t>, </w:t>
      </w:r>
      <w:r>
        <w:rPr>
          <w:rFonts w:ascii="Verdana"/>
          <w:b w:val="false"/>
          <w:i w:val="false"/>
          <w:color w:val="000000"/>
          <w:sz w:val="22"/>
        </w:rPr>
        <w:t xml:space="preserve"> </w:t>
      </w:r>
      <w:r>
        <w:rPr>
          <w:rFonts w:ascii="Verdana"/>
          <w:b w:val="false"/>
          <w:i w:val="false"/>
          <w:color w:val="000000"/>
          <w:sz w:val="22"/>
        </w:rPr>
        <w:t>прања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новца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коруптивних</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кривичних</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области</w:t>
      </w:r>
      <w:r>
        <w:rPr>
          <w:rFonts w:ascii="Verdana"/>
          <w:b w:val="false"/>
          <w:i w:val="false"/>
          <w:color w:val="000000"/>
          <w:sz w:val="22"/>
        </w:rPr>
        <w:t xml:space="preserve"> </w:t>
      </w:r>
      <w:r>
        <w:rPr>
          <w:rFonts w:ascii="Verdana"/>
          <w:b w:val="false"/>
          <w:i w:val="false"/>
          <w:color w:val="000000"/>
          <w:sz w:val="22"/>
        </w:rPr>
        <w:t>високе</w:t>
      </w:r>
      <w:r>
        <w:rPr>
          <w:rFonts w:ascii="Verdana"/>
          <w:b w:val="false"/>
          <w:i w:val="false"/>
          <w:color w:val="000000"/>
          <w:sz w:val="22"/>
        </w:rPr>
        <w:t xml:space="preserve"> </w:t>
      </w:r>
      <w:r>
        <w:rPr>
          <w:rFonts w:ascii="Verdana"/>
          <w:b w:val="false"/>
          <w:i w:val="false"/>
          <w:color w:val="000000"/>
          <w:sz w:val="22"/>
        </w:rPr>
        <w:t>технологије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доследно</w:t>
      </w:r>
      <w:r>
        <w:rPr>
          <w:rFonts w:ascii="Verdana"/>
          <w:b w:val="false"/>
          <w:i w:val="false"/>
          <w:color w:val="000000"/>
          <w:sz w:val="22"/>
        </w:rPr>
        <w:t xml:space="preserve"> </w:t>
      </w:r>
      <w:r>
        <w:rPr>
          <w:rFonts w:ascii="Verdana"/>
          <w:b w:val="false"/>
          <w:i w:val="false"/>
          <w:color w:val="000000"/>
          <w:sz w:val="22"/>
        </w:rPr>
        <w:t>одузимање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имовине</w:t>
      </w:r>
      <w:r>
        <w:rPr>
          <w:rFonts w:ascii="Verdana"/>
          <w:b w:val="false"/>
          <w:i w:val="false"/>
          <w:color w:val="000000"/>
          <w:sz w:val="22"/>
        </w:rPr>
        <w:t xml:space="preserve"> </w:t>
      </w:r>
      <w:r>
        <w:rPr>
          <w:rFonts w:ascii="Verdana"/>
          <w:b w:val="false"/>
          <w:i w:val="false"/>
          <w:color w:val="000000"/>
          <w:sz w:val="22"/>
        </w:rPr>
        <w:t>стечене</w:t>
      </w:r>
      <w:r>
        <w:rPr>
          <w:rFonts w:ascii="Verdana"/>
          <w:b w:val="false"/>
          <w:i w:val="false"/>
          <w:color w:val="000000"/>
          <w:sz w:val="22"/>
        </w:rPr>
        <w:t xml:space="preserve"> </w:t>
      </w:r>
      <w:r>
        <w:rPr>
          <w:rFonts w:ascii="Verdana"/>
          <w:b w:val="false"/>
          <w:i w:val="false"/>
          <w:color w:val="000000"/>
          <w:sz w:val="22"/>
        </w:rPr>
        <w:t>извршењем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кривичних</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w:t>
      </w:r>
    </w:p>
    <w:p>
      <w:pPr>
        <w:spacing w:after="150"/>
        <w:ind w:left="0"/>
        <w:jc w:val="left"/>
      </w:pPr>
      <w:r>
        <w:rPr>
          <w:rFonts w:ascii="Verdana"/>
          <w:b w:val="false"/>
          <w:i w:val="false"/>
          <w:color w:val="000000"/>
          <w:sz w:val="22"/>
        </w:rPr>
        <w:t>5.</w:t>
      </w:r>
      <w:r>
        <w:rPr>
          <w:rFonts w:ascii="Verdana"/>
          <w:b w:val="false"/>
          <w:i w:val="false"/>
          <w:color w:val="000000"/>
          <w:sz w:val="22"/>
        </w:rPr>
        <w:t xml:space="preserve"> </w:t>
      </w:r>
      <w:r>
        <w:rPr>
          <w:rFonts w:ascii="Verdana"/>
          <w:b w:val="false"/>
          <w:i w:val="false"/>
          <w:color w:val="000000"/>
          <w:sz w:val="22"/>
        </w:rPr>
        <w:t>Унапређивати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све</w:t>
      </w:r>
      <w:r>
        <w:rPr>
          <w:rFonts w:ascii="Verdana"/>
          <w:b w:val="false"/>
          <w:i w:val="false"/>
          <w:color w:val="000000"/>
          <w:sz w:val="22"/>
        </w:rPr>
        <w:t xml:space="preserve"> </w:t>
      </w:r>
      <w:r>
        <w:rPr>
          <w:rFonts w:ascii="Verdana"/>
          <w:b w:val="false"/>
          <w:i w:val="false"/>
          <w:color w:val="000000"/>
          <w:sz w:val="22"/>
        </w:rPr>
        <w:t>облике</w:t>
      </w:r>
      <w:r>
        <w:rPr>
          <w:rFonts w:ascii="Verdana"/>
          <w:b w:val="false"/>
          <w:i w:val="false"/>
          <w:color w:val="000000"/>
          <w:sz w:val="22"/>
        </w:rPr>
        <w:t xml:space="preserve"> </w:t>
      </w:r>
      <w:r>
        <w:rPr>
          <w:rFonts w:ascii="Verdana"/>
          <w:b w:val="false"/>
          <w:i w:val="false"/>
          <w:color w:val="000000"/>
          <w:sz w:val="22"/>
        </w:rPr>
        <w:t>сарадње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координације</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 xml:space="preserve"> </w:t>
      </w:r>
      <w:r>
        <w:rPr>
          <w:rFonts w:ascii="Verdana"/>
          <w:b w:val="false"/>
          <w:i w:val="false"/>
          <w:color w:val="000000"/>
          <w:sz w:val="22"/>
        </w:rPr>
        <w:t>надлежних</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спровођење</w:t>
      </w:r>
      <w:r>
        <w:rPr>
          <w:rFonts w:ascii="Verdana"/>
          <w:b w:val="false"/>
          <w:i w:val="false"/>
          <w:color w:val="000000"/>
          <w:sz w:val="22"/>
        </w:rPr>
        <w:t xml:space="preserve"> </w:t>
      </w:r>
      <w:r>
        <w:rPr>
          <w:rFonts w:ascii="Verdana"/>
          <w:b w:val="false"/>
          <w:i w:val="false"/>
          <w:color w:val="000000"/>
          <w:sz w:val="22"/>
        </w:rPr>
        <w:t>Стратегије</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свим</w:t>
      </w:r>
      <w:r>
        <w:rPr>
          <w:rFonts w:ascii="Verdana"/>
          <w:b w:val="false"/>
          <w:i w:val="false"/>
          <w:color w:val="000000"/>
          <w:sz w:val="22"/>
        </w:rPr>
        <w:t xml:space="preserve"> </w:t>
      </w:r>
      <w:r>
        <w:rPr>
          <w:rFonts w:ascii="Verdana"/>
          <w:b w:val="false"/>
          <w:i w:val="false"/>
          <w:color w:val="000000"/>
          <w:sz w:val="22"/>
        </w:rPr>
        <w:t>нивоима</w:t>
      </w:r>
      <w:r>
        <w:rPr>
          <w:rFonts w:ascii="Verdana"/>
          <w:b w:val="false"/>
          <w:i w:val="false"/>
          <w:color w:val="000000"/>
          <w:sz w:val="22"/>
        </w:rPr>
        <w:t xml:space="preserve"> </w:t>
      </w:r>
      <w:r>
        <w:rPr>
          <w:rFonts w:ascii="Verdana"/>
          <w:b w:val="false"/>
          <w:i w:val="false"/>
          <w:color w:val="000000"/>
          <w:sz w:val="22"/>
        </w:rPr>
        <w:t>како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Републици</w:t>
      </w:r>
      <w:r>
        <w:rPr>
          <w:rFonts w:ascii="Verdana"/>
          <w:b w:val="false"/>
          <w:i w:val="false"/>
          <w:color w:val="000000"/>
          <w:sz w:val="22"/>
        </w:rPr>
        <w:t xml:space="preserve"> </w:t>
      </w:r>
      <w:r>
        <w:rPr>
          <w:rFonts w:ascii="Verdana"/>
          <w:b w:val="false"/>
          <w:i w:val="false"/>
          <w:color w:val="000000"/>
          <w:sz w:val="22"/>
        </w:rPr>
        <w:t>Србији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тако</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региналном</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међународном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нивоу</w:t>
      </w:r>
      <w:r>
        <w:rPr>
          <w:rFonts w:ascii="Verdana"/>
          <w:b w:val="false"/>
          <w:i w:val="false"/>
          <w:color w:val="000000"/>
          <w:sz w:val="22"/>
        </w:rPr>
        <w:t>;</w:t>
      </w:r>
    </w:p>
    <w:p>
      <w:pPr>
        <w:spacing w:after="150"/>
        <w:ind w:left="0"/>
        <w:jc w:val="left"/>
      </w:pPr>
      <w:r>
        <w:rPr>
          <w:rFonts w:ascii="Verdana"/>
          <w:b w:val="false"/>
          <w:i w:val="false"/>
          <w:color w:val="000000"/>
          <w:sz w:val="22"/>
        </w:rPr>
        <w:t>6.</w:t>
      </w:r>
      <w:r>
        <w:rPr>
          <w:rFonts w:ascii="Verdana"/>
          <w:b w:val="false"/>
          <w:i w:val="false"/>
          <w:color w:val="000000"/>
          <w:sz w:val="22"/>
        </w:rPr>
        <w:t xml:space="preserve"> </w:t>
      </w:r>
      <w:r>
        <w:rPr>
          <w:rFonts w:ascii="Verdana"/>
          <w:b w:val="false"/>
          <w:i w:val="false"/>
          <w:color w:val="000000"/>
          <w:sz w:val="22"/>
        </w:rPr>
        <w:t>Унапређивати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превенцију</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борби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против</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тежиштем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изучавању</w:t>
      </w:r>
      <w:r>
        <w:rPr>
          <w:rFonts w:ascii="Verdana"/>
          <w:b w:val="false"/>
          <w:i w:val="false"/>
          <w:color w:val="000000"/>
          <w:sz w:val="22"/>
        </w:rPr>
        <w:t xml:space="preserve"> </w:t>
      </w:r>
      <w:r>
        <w:rPr>
          <w:rFonts w:ascii="Verdana"/>
          <w:b w:val="false"/>
          <w:i w:val="false"/>
          <w:color w:val="000000"/>
          <w:sz w:val="22"/>
        </w:rPr>
        <w:t>узрока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последица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сарадњи</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високообразовним</w:t>
      </w:r>
      <w:r>
        <w:rPr>
          <w:rFonts w:ascii="Verdana"/>
          <w:b w:val="false"/>
          <w:i w:val="false"/>
          <w:color w:val="000000"/>
          <w:sz w:val="22"/>
        </w:rPr>
        <w:t xml:space="preserve"> </w:t>
      </w:r>
      <w:r>
        <w:rPr>
          <w:rFonts w:ascii="Verdana"/>
          <w:b w:val="false"/>
          <w:i w:val="false"/>
          <w:color w:val="000000"/>
          <w:sz w:val="22"/>
        </w:rPr>
        <w:t>установама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институцијама</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земљи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иностранству</w:t>
      </w:r>
      <w:r>
        <w:rPr>
          <w:rFonts w:ascii="Verdana"/>
          <w:b w:val="false"/>
          <w:i w:val="false"/>
          <w:color w:val="000000"/>
          <w:sz w:val="22"/>
        </w:rPr>
        <w:t>;</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Капацитети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7.</w:t>
      </w:r>
      <w:r>
        <w:rPr>
          <w:rFonts w:ascii="Verdana"/>
          <w:b w:val="false"/>
          <w:i w:val="false"/>
          <w:color w:val="000000"/>
          <w:sz w:val="22"/>
        </w:rPr>
        <w:t xml:space="preserve"> </w:t>
      </w:r>
      <w:r>
        <w:rPr>
          <w:rFonts w:ascii="Verdana"/>
          <w:b w:val="false"/>
          <w:i w:val="false"/>
          <w:color w:val="000000"/>
          <w:sz w:val="22"/>
        </w:rPr>
        <w:t>Обезбеђивати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развијати</w:t>
      </w:r>
      <w:r>
        <w:rPr>
          <w:rFonts w:ascii="Verdana"/>
          <w:b w:val="false"/>
          <w:i w:val="false"/>
          <w:color w:val="000000"/>
          <w:sz w:val="22"/>
        </w:rPr>
        <w:t xml:space="preserve"> </w:t>
      </w:r>
      <w:r>
        <w:rPr>
          <w:rFonts w:ascii="Verdana"/>
          <w:b w:val="false"/>
          <w:i w:val="false"/>
          <w:color w:val="000000"/>
          <w:sz w:val="22"/>
        </w:rPr>
        <w:t>квалитетне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кадрове</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државним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органима</w:t>
      </w:r>
      <w:r>
        <w:rPr>
          <w:rFonts w:ascii="Verdana"/>
          <w:b w:val="false"/>
          <w:i w:val="false"/>
          <w:color w:val="000000"/>
          <w:sz w:val="22"/>
        </w:rPr>
        <w:t xml:space="preserve"> </w:t>
      </w:r>
      <w:r>
        <w:rPr>
          <w:rFonts w:ascii="Verdana"/>
          <w:b w:val="false"/>
          <w:i w:val="false"/>
          <w:color w:val="000000"/>
          <w:sz w:val="22"/>
        </w:rPr>
        <w:t>одговорним</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спровођење</w:t>
      </w:r>
      <w:r>
        <w:rPr>
          <w:rFonts w:ascii="Verdana"/>
          <w:b w:val="false"/>
          <w:i w:val="false"/>
          <w:color w:val="000000"/>
          <w:sz w:val="22"/>
        </w:rPr>
        <w:t xml:space="preserve"> </w:t>
      </w:r>
      <w:r>
        <w:rPr>
          <w:rFonts w:ascii="Verdana"/>
          <w:b w:val="false"/>
          <w:i w:val="false"/>
          <w:color w:val="000000"/>
          <w:sz w:val="22"/>
        </w:rPr>
        <w:t>Стратегије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тежиштем</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објективним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високим</w:t>
      </w:r>
      <w:r>
        <w:rPr>
          <w:rFonts w:ascii="Verdana"/>
          <w:b w:val="false"/>
          <w:i w:val="false"/>
          <w:color w:val="000000"/>
          <w:sz w:val="22"/>
        </w:rPr>
        <w:t xml:space="preserve"> </w:t>
      </w:r>
      <w:r>
        <w:rPr>
          <w:rFonts w:ascii="Verdana"/>
          <w:b w:val="false"/>
          <w:i w:val="false"/>
          <w:color w:val="000000"/>
          <w:sz w:val="22"/>
        </w:rPr>
        <w:t>критеријумима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селекције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попуни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развоју</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напредовању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каријери</w:t>
      </w:r>
      <w:r>
        <w:rPr>
          <w:rFonts w:ascii="Verdana"/>
          <w:b w:val="false"/>
          <w:i w:val="false"/>
          <w:color w:val="000000"/>
          <w:sz w:val="22"/>
        </w:rPr>
        <w:t xml:space="preserve"> </w:t>
      </w:r>
      <w:r>
        <w:rPr>
          <w:rFonts w:ascii="Verdana"/>
          <w:b w:val="false"/>
          <w:i w:val="false"/>
          <w:color w:val="000000"/>
          <w:sz w:val="22"/>
        </w:rPr>
        <w:t>заснованим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на</w:t>
      </w:r>
      <w:r>
        <w:rPr>
          <w:rFonts w:ascii="Verdana"/>
          <w:b w:val="false"/>
          <w:i w:val="false"/>
          <w:color w:val="000000"/>
          <w:sz w:val="22"/>
        </w:rPr>
        <w:t xml:space="preserve"> </w:t>
      </w:r>
      <w:r>
        <w:rPr>
          <w:rFonts w:ascii="Verdana"/>
          <w:b w:val="false"/>
          <w:i w:val="false"/>
          <w:color w:val="000000"/>
          <w:sz w:val="22"/>
        </w:rPr>
        <w:t>способностима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резултатима</w:t>
      </w:r>
      <w:r>
        <w:rPr>
          <w:rFonts w:ascii="Verdana"/>
          <w:b w:val="false"/>
          <w:i w:val="false"/>
          <w:color w:val="000000"/>
          <w:sz w:val="22"/>
        </w:rPr>
        <w:t xml:space="preserve"> </w:t>
      </w:r>
      <w:r>
        <w:rPr>
          <w:rFonts w:ascii="Verdana"/>
          <w:b w:val="false"/>
          <w:i w:val="false"/>
          <w:color w:val="000000"/>
          <w:sz w:val="22"/>
        </w:rPr>
        <w:t>рада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потребној</w:t>
      </w:r>
      <w:r>
        <w:rPr>
          <w:rFonts w:ascii="Verdana"/>
          <w:b w:val="false"/>
          <w:i w:val="false"/>
          <w:color w:val="000000"/>
          <w:sz w:val="22"/>
        </w:rPr>
        <w:t xml:space="preserve"> </w:t>
      </w:r>
      <w:r>
        <w:rPr>
          <w:rFonts w:ascii="Verdana"/>
          <w:b w:val="false"/>
          <w:i w:val="false"/>
          <w:color w:val="000000"/>
          <w:sz w:val="22"/>
        </w:rPr>
        <w:t>специјализацији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мотивацији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награђивању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едукацији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обуци</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развијати</w:t>
      </w:r>
      <w:r>
        <w:rPr>
          <w:rFonts w:ascii="Verdana"/>
          <w:b w:val="false"/>
          <w:i w:val="false"/>
          <w:color w:val="000000"/>
          <w:sz w:val="22"/>
        </w:rPr>
        <w:t xml:space="preserve"> </w:t>
      </w:r>
      <w:r>
        <w:rPr>
          <w:rFonts w:ascii="Verdana"/>
          <w:b w:val="false"/>
          <w:i w:val="false"/>
          <w:color w:val="000000"/>
          <w:sz w:val="22"/>
        </w:rPr>
        <w:t>систем</w:t>
      </w:r>
      <w:r>
        <w:rPr>
          <w:rFonts w:ascii="Verdana"/>
          <w:b w:val="false"/>
          <w:i w:val="false"/>
          <w:color w:val="000000"/>
          <w:sz w:val="22"/>
        </w:rPr>
        <w:t xml:space="preserve"> </w:t>
      </w:r>
      <w:r>
        <w:rPr>
          <w:rFonts w:ascii="Verdana"/>
          <w:b w:val="false"/>
          <w:i w:val="false"/>
          <w:color w:val="000000"/>
          <w:sz w:val="22"/>
        </w:rPr>
        <w:t>управљања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руковођења</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њихове</w:t>
      </w:r>
      <w:r>
        <w:rPr>
          <w:rFonts w:ascii="Verdana"/>
          <w:b w:val="false"/>
          <w:i w:val="false"/>
          <w:color w:val="000000"/>
          <w:sz w:val="22"/>
        </w:rPr>
        <w:t xml:space="preserve"> </w:t>
      </w:r>
      <w:r>
        <w:rPr>
          <w:rFonts w:ascii="Verdana"/>
          <w:b w:val="false"/>
          <w:i w:val="false"/>
          <w:color w:val="000000"/>
          <w:sz w:val="22"/>
        </w:rPr>
        <w:t>организационе</w:t>
      </w:r>
      <w:r>
        <w:rPr>
          <w:rFonts w:ascii="Verdana"/>
          <w:b w:val="false"/>
          <w:i w:val="false"/>
          <w:color w:val="000000"/>
          <w:sz w:val="22"/>
        </w:rPr>
        <w:t xml:space="preserve"> </w:t>
      </w:r>
      <w:r>
        <w:rPr>
          <w:rFonts w:ascii="Verdana"/>
          <w:b w:val="false"/>
          <w:i w:val="false"/>
          <w:color w:val="000000"/>
          <w:sz w:val="22"/>
        </w:rPr>
        <w:t>компетенције</w:t>
      </w:r>
      <w:r>
        <w:rPr>
          <w:rFonts w:ascii="Verdana"/>
          <w:b w:val="false"/>
          <w:i w:val="false"/>
          <w:color w:val="000000"/>
          <w:sz w:val="22"/>
        </w:rPr>
        <w:t>;</w:t>
      </w:r>
    </w:p>
    <w:p>
      <w:pPr>
        <w:spacing w:after="150"/>
        <w:ind w:left="0"/>
        <w:jc w:val="left"/>
      </w:pPr>
      <w:r>
        <w:rPr>
          <w:rFonts w:ascii="Verdana"/>
          <w:b w:val="false"/>
          <w:i w:val="false"/>
          <w:color w:val="000000"/>
          <w:sz w:val="22"/>
        </w:rPr>
        <w:t>8.</w:t>
      </w:r>
      <w:r>
        <w:rPr>
          <w:rFonts w:ascii="Verdana"/>
          <w:b w:val="false"/>
          <w:i w:val="false"/>
          <w:color w:val="000000"/>
          <w:sz w:val="22"/>
        </w:rPr>
        <w:t xml:space="preserve"> </w:t>
      </w:r>
      <w:r>
        <w:rPr>
          <w:rFonts w:ascii="Verdana"/>
          <w:b w:val="false"/>
          <w:i w:val="false"/>
          <w:color w:val="000000"/>
          <w:sz w:val="22"/>
        </w:rPr>
        <w:t>Развијати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процес</w:t>
      </w:r>
      <w:r>
        <w:rPr>
          <w:rFonts w:ascii="Verdana"/>
          <w:b w:val="false"/>
          <w:i w:val="false"/>
          <w:color w:val="000000"/>
          <w:sz w:val="22"/>
        </w:rPr>
        <w:t xml:space="preserve"> </w:t>
      </w:r>
      <w:r>
        <w:rPr>
          <w:rFonts w:ascii="Verdana"/>
          <w:b w:val="false"/>
          <w:i w:val="false"/>
          <w:color w:val="000000"/>
          <w:sz w:val="22"/>
        </w:rPr>
        <w:t>проактивних</w:t>
      </w:r>
      <w:r>
        <w:rPr>
          <w:rFonts w:ascii="Verdana"/>
          <w:b w:val="false"/>
          <w:i w:val="false"/>
          <w:color w:val="000000"/>
          <w:sz w:val="22"/>
        </w:rPr>
        <w:t xml:space="preserve"> </w:t>
      </w:r>
      <w:r>
        <w:rPr>
          <w:rFonts w:ascii="Verdana"/>
          <w:b w:val="false"/>
          <w:i w:val="false"/>
          <w:color w:val="000000"/>
          <w:sz w:val="22"/>
        </w:rPr>
        <w:t>истрага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ради</w:t>
      </w:r>
      <w:r>
        <w:rPr>
          <w:rFonts w:ascii="Verdana"/>
          <w:b w:val="false"/>
          <w:i w:val="false"/>
          <w:color w:val="000000"/>
          <w:sz w:val="22"/>
        </w:rPr>
        <w:t xml:space="preserve"> </w:t>
      </w:r>
      <w:r>
        <w:rPr>
          <w:rFonts w:ascii="Verdana"/>
          <w:b w:val="false"/>
          <w:i w:val="false"/>
          <w:color w:val="000000"/>
          <w:sz w:val="22"/>
        </w:rPr>
        <w:t>ефикасног</w:t>
      </w:r>
      <w:r>
        <w:rPr>
          <w:rFonts w:ascii="Verdana"/>
          <w:b w:val="false"/>
          <w:i w:val="false"/>
          <w:color w:val="000000"/>
          <w:sz w:val="22"/>
        </w:rPr>
        <w:t xml:space="preserve"> </w:t>
      </w:r>
      <w:r>
        <w:rPr>
          <w:rFonts w:ascii="Verdana"/>
          <w:b w:val="false"/>
          <w:i w:val="false"/>
          <w:color w:val="000000"/>
          <w:sz w:val="22"/>
        </w:rPr>
        <w:t>доказивања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процесуирања</w:t>
      </w:r>
      <w:r>
        <w:rPr>
          <w:rFonts w:ascii="Verdana"/>
          <w:b w:val="false"/>
          <w:i w:val="false"/>
          <w:color w:val="000000"/>
          <w:sz w:val="22"/>
        </w:rPr>
        <w:t xml:space="preserve"> </w:t>
      </w:r>
      <w:r>
        <w:rPr>
          <w:rFonts w:ascii="Verdana"/>
          <w:b w:val="false"/>
          <w:i w:val="false"/>
          <w:color w:val="000000"/>
          <w:sz w:val="22"/>
        </w:rPr>
        <w:t>кривичних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дела</w:t>
      </w:r>
      <w:r>
        <w:rPr>
          <w:rFonts w:ascii="Verdana"/>
          <w:b w:val="false"/>
          <w:i w:val="false"/>
          <w:color w:val="000000"/>
          <w:sz w:val="22"/>
        </w:rPr>
        <w:t xml:space="preserve"> </w:t>
      </w:r>
      <w:r>
        <w:rPr>
          <w:rFonts w:ascii="Verdana"/>
          <w:b w:val="false"/>
          <w:i w:val="false"/>
          <w:color w:val="000000"/>
          <w:sz w:val="22"/>
        </w:rPr>
        <w:t>организованог</w:t>
      </w:r>
      <w:r>
        <w:rPr>
          <w:rFonts w:ascii="Verdana"/>
          <w:b w:val="false"/>
          <w:i w:val="false"/>
          <w:color w:val="000000"/>
          <w:sz w:val="22"/>
        </w:rPr>
        <w:t xml:space="preserve"> </w:t>
      </w:r>
      <w:r>
        <w:rPr>
          <w:rFonts w:ascii="Verdana"/>
          <w:b w:val="false"/>
          <w:i w:val="false"/>
          <w:color w:val="000000"/>
          <w:sz w:val="22"/>
        </w:rPr>
        <w:t>криминала</w:t>
      </w:r>
      <w:r>
        <w:rPr>
          <w:rFonts w:ascii="Verdana"/>
          <w:b w:val="false"/>
          <w:i w:val="false"/>
          <w:color w:val="000000"/>
          <w:sz w:val="22"/>
        </w:rPr>
        <w:t>;</w:t>
      </w:r>
    </w:p>
    <w:p>
      <w:pPr>
        <w:spacing w:after="150"/>
        <w:ind w:left="0"/>
        <w:jc w:val="left"/>
      </w:pPr>
      <w:r>
        <w:rPr>
          <w:rFonts w:ascii="Verdana"/>
          <w:b w:val="false"/>
          <w:i w:val="false"/>
          <w:color w:val="000000"/>
          <w:sz w:val="22"/>
        </w:rPr>
        <w:t>9.</w:t>
      </w:r>
      <w:r>
        <w:rPr>
          <w:rFonts w:ascii="Verdana"/>
          <w:b w:val="false"/>
          <w:i w:val="false"/>
          <w:color w:val="000000"/>
          <w:sz w:val="22"/>
        </w:rPr>
        <w:t xml:space="preserve"> </w:t>
      </w:r>
      <w:r>
        <w:rPr>
          <w:rFonts w:ascii="Verdana"/>
          <w:b w:val="false"/>
          <w:i w:val="false"/>
          <w:color w:val="000000"/>
          <w:sz w:val="22"/>
        </w:rPr>
        <w:t>Обезбеђивати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развијати</w:t>
      </w:r>
      <w:r>
        <w:rPr>
          <w:rFonts w:ascii="Verdana"/>
          <w:b w:val="false"/>
          <w:i w:val="false"/>
          <w:color w:val="000000"/>
          <w:sz w:val="22"/>
        </w:rPr>
        <w:t xml:space="preserve"> </w:t>
      </w:r>
      <w:r>
        <w:rPr>
          <w:rFonts w:ascii="Verdana"/>
          <w:b w:val="false"/>
          <w:i w:val="false"/>
          <w:color w:val="000000"/>
          <w:sz w:val="22"/>
        </w:rPr>
        <w:t>материјално</w:t>
      </w:r>
      <w:r>
        <w:rPr>
          <w:rFonts w:ascii="Verdana"/>
          <w:b w:val="false"/>
          <w:i w:val="false"/>
          <w:color w:val="000000"/>
          <w:sz w:val="22"/>
        </w:rPr>
        <w:t>-</w:t>
      </w:r>
      <w:r>
        <w:rPr>
          <w:rFonts w:ascii="Verdana"/>
          <w:b w:val="false"/>
          <w:i w:val="false"/>
          <w:color w:val="000000"/>
          <w:sz w:val="22"/>
        </w:rPr>
        <w:t>техничке</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финансијске</w:t>
      </w:r>
      <w:r>
        <w:rPr>
          <w:rFonts w:ascii="Verdana"/>
          <w:b w:val="false"/>
          <w:i w:val="false"/>
          <w:color w:val="000000"/>
          <w:sz w:val="22"/>
        </w:rPr>
        <w:t xml:space="preserve"> </w:t>
      </w:r>
      <w:r>
        <w:rPr>
          <w:rFonts w:ascii="Verdana"/>
          <w:b w:val="false"/>
          <w:i w:val="false"/>
          <w:color w:val="000000"/>
          <w:sz w:val="22"/>
        </w:rPr>
        <w:t>капацитете</w:t>
      </w:r>
      <w:r>
        <w:rPr>
          <w:rFonts w:ascii="Verdana"/>
          <w:b w:val="false"/>
          <w:i w:val="false"/>
          <w:color w:val="000000"/>
          <w:sz w:val="22"/>
        </w:rPr>
        <w:t xml:space="preserve"> </w:t>
      </w:r>
      <w:r>
        <w:rPr>
          <w:rFonts w:ascii="Verdana"/>
          <w:b w:val="false"/>
          <w:i w:val="false"/>
          <w:color w:val="000000"/>
          <w:sz w:val="22"/>
        </w:rPr>
        <w:t>државних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органа</w:t>
      </w:r>
      <w:r>
        <w:rPr>
          <w:rFonts w:ascii="Verdana"/>
          <w:b w:val="false"/>
          <w:i w:val="false"/>
          <w:color w:val="000000"/>
          <w:sz w:val="22"/>
        </w:rPr>
        <w:t xml:space="preserve"> </w:t>
      </w:r>
      <w:r>
        <w:rPr>
          <w:rFonts w:ascii="Verdana"/>
          <w:b w:val="false"/>
          <w:i w:val="false"/>
          <w:color w:val="000000"/>
          <w:sz w:val="22"/>
        </w:rPr>
        <w:t>који</w:t>
      </w:r>
      <w:r>
        <w:rPr>
          <w:rFonts w:ascii="Verdana"/>
          <w:b w:val="false"/>
          <w:i w:val="false"/>
          <w:color w:val="000000"/>
          <w:sz w:val="22"/>
        </w:rPr>
        <w:t xml:space="preserve"> </w:t>
      </w:r>
      <w:r>
        <w:rPr>
          <w:rFonts w:ascii="Verdana"/>
          <w:b w:val="false"/>
          <w:i w:val="false"/>
          <w:color w:val="000000"/>
          <w:sz w:val="22"/>
        </w:rPr>
        <w:t>су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одговорни</w:t>
      </w:r>
      <w:r>
        <w:rPr>
          <w:rFonts w:ascii="Verdana"/>
          <w:b w:val="false"/>
          <w:i w:val="false"/>
          <w:color w:val="000000"/>
          <w:sz w:val="22"/>
        </w:rPr>
        <w:t xml:space="preserve"> </w:t>
      </w: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спровођење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Стратегије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Учествовати</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заједничким</w:t>
      </w:r>
      <w:r>
        <w:rPr>
          <w:rFonts w:ascii="Verdana"/>
          <w:b w:val="false"/>
          <w:i w:val="false"/>
          <w:color w:val="000000"/>
          <w:sz w:val="22"/>
        </w:rPr>
        <w:t> </w:t>
      </w:r>
      <w:r>
        <w:rPr>
          <w:rFonts w:ascii="Verdana"/>
          <w:b w:val="false"/>
          <w:i w:val="false"/>
          <w:color w:val="000000"/>
          <w:sz w:val="22"/>
        </w:rPr>
        <w:t xml:space="preserve"> </w:t>
      </w:r>
      <w:r>
        <w:rPr>
          <w:rFonts w:ascii="Verdana"/>
          <w:b w:val="false"/>
          <w:i w:val="false"/>
          <w:color w:val="000000"/>
          <w:sz w:val="22"/>
        </w:rPr>
        <w:t>пројектима</w:t>
      </w:r>
      <w:r>
        <w:rPr>
          <w:rFonts w:ascii="Verdana"/>
          <w:b w:val="false"/>
          <w:i w:val="false"/>
          <w:color w:val="000000"/>
          <w:sz w:val="22"/>
        </w:rPr>
        <w:t xml:space="preserve"> </w:t>
      </w:r>
      <w:r>
        <w:rPr>
          <w:rFonts w:ascii="Verdana"/>
          <w:b w:val="false"/>
          <w:i w:val="false"/>
          <w:color w:val="000000"/>
          <w:sz w:val="22"/>
        </w:rPr>
        <w:t>са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медијима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локалном</w:t>
      </w:r>
      <w:r>
        <w:rPr>
          <w:rFonts w:ascii="Verdana"/>
          <w:b w:val="false"/>
          <w:i w:val="false"/>
          <w:color w:val="000000"/>
          <w:sz w:val="22"/>
        </w:rPr>
        <w:t xml:space="preserve"> </w:t>
      </w:r>
      <w:r>
        <w:rPr>
          <w:rFonts w:ascii="Verdana"/>
          <w:b w:val="false"/>
          <w:i w:val="false"/>
          <w:color w:val="000000"/>
          <w:sz w:val="22"/>
        </w:rPr>
        <w:t>заједницом</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другим</w:t>
      </w:r>
      <w:r>
        <w:rPr>
          <w:rFonts w:ascii="Verdana"/>
          <w:b w:val="false"/>
          <w:i w:val="false"/>
          <w:color w:val="000000"/>
          <w:sz w:val="22"/>
        </w:rPr>
        <w:t xml:space="preserve"> </w:t>
      </w:r>
      <w:r>
        <w:rPr>
          <w:rFonts w:ascii="Verdana"/>
          <w:b w:val="false"/>
          <w:i w:val="false"/>
          <w:color w:val="000000"/>
          <w:sz w:val="22"/>
        </w:rPr>
        <w:t>партнерима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Стратегије</w:t>
      </w:r>
      <w:r>
        <w:rPr>
          <w:rFonts w:ascii="Verdana"/>
          <w:b w:val="false"/>
          <w:i w:val="false"/>
          <w:color w:val="000000"/>
          <w:sz w:val="22"/>
        </w:rPr>
        <w:t>;</w:t>
      </w:r>
    </w:p>
    <w:p>
      <w:pPr>
        <w:spacing w:after="150"/>
        <w:ind w:left="0"/>
        <w:jc w:val="left"/>
      </w:pPr>
      <w:r>
        <w:rPr>
          <w:rFonts w:ascii="Verdana"/>
          <w:b w:val="false"/>
          <w:i w:val="false"/>
          <w:color w:val="000000"/>
          <w:sz w:val="22"/>
        </w:rPr>
        <w:t>10. Развијати специјалне истражне, оперативно-тактичке, криминалистичко-обавештајне и аналитичко-оперативне методе борбе против организованог криминала;</w:t>
      </w:r>
    </w:p>
    <w:p>
      <w:pPr>
        <w:spacing w:after="150"/>
        <w:ind w:left="0"/>
        <w:jc w:val="left"/>
      </w:pPr>
      <w:r>
        <w:rPr>
          <w:rFonts w:ascii="Verdana"/>
          <w:b w:val="false"/>
          <w:i w:val="false"/>
          <w:color w:val="000000"/>
          <w:sz w:val="22"/>
        </w:rPr>
        <w:t>11. Стварати заједничке истражне тимове и спроводити координисане акције;</w:t>
      </w:r>
    </w:p>
    <w:p>
      <w:pPr>
        <w:spacing w:after="150"/>
        <w:ind w:left="0"/>
        <w:jc w:val="left"/>
      </w:pPr>
      <w:r>
        <w:rPr>
          <w:rFonts w:ascii="Verdana"/>
          <w:b w:val="false"/>
          <w:i w:val="false"/>
          <w:color w:val="000000"/>
          <w:sz w:val="22"/>
        </w:rPr>
        <w:t>12. Успоставити и развијати систем ефикасних инструмената за стратегијску анализу;</w:t>
      </w:r>
    </w:p>
    <w:p>
      <w:pPr>
        <w:spacing w:after="150"/>
        <w:ind w:left="0"/>
        <w:jc w:val="left"/>
      </w:pPr>
      <w:r>
        <w:rPr>
          <w:rFonts w:ascii="Verdana"/>
          <w:b w:val="false"/>
          <w:i w:val="false"/>
          <w:color w:val="000000"/>
          <w:sz w:val="22"/>
        </w:rPr>
        <w:t>13.</w:t>
      </w:r>
      <w:r>
        <w:rPr>
          <w:rFonts w:ascii="Verdana"/>
          <w:b w:val="false"/>
          <w:i w:val="false"/>
          <w:color w:val="000000"/>
          <w:sz w:val="22"/>
        </w:rPr>
        <w:t xml:space="preserve"> </w:t>
      </w:r>
      <w:r>
        <w:rPr>
          <w:rFonts w:ascii="Verdana"/>
          <w:b w:val="false"/>
          <w:i w:val="false"/>
          <w:color w:val="000000"/>
          <w:sz w:val="22"/>
        </w:rPr>
        <w:t>Успоставити</w:t>
      </w:r>
      <w:r>
        <w:rPr>
          <w:rFonts w:ascii="Verdana"/>
          <w:b w:val="false"/>
          <w:i w:val="false"/>
          <w:color w:val="000000"/>
          <w:sz w:val="22"/>
        </w:rPr>
        <w:t xml:space="preserve"> </w:t>
      </w:r>
      <w:r>
        <w:rPr>
          <w:rFonts w:ascii="Verdana"/>
          <w:b w:val="false"/>
          <w:i w:val="false"/>
          <w:color w:val="000000"/>
          <w:sz w:val="22"/>
        </w:rPr>
        <w:t>нове и развијати постојеће организационе јединице за борбу против организованог криминала</w:t>
      </w:r>
      <w:r>
        <w:rPr>
          <w:rFonts w:ascii="Verdana"/>
          <w:b w:val="false"/>
          <w:i w:val="false"/>
          <w:color w:val="000000"/>
          <w:sz w:val="22"/>
        </w:rPr>
        <w:t>;</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Јавност и медији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14.</w:t>
      </w:r>
      <w:r>
        <w:rPr>
          <w:rFonts w:ascii="Verdana"/>
          <w:b w:val="false"/>
          <w:i w:val="false"/>
          <w:color w:val="000000"/>
          <w:sz w:val="22"/>
        </w:rPr>
        <w:t xml:space="preserve"> </w:t>
      </w:r>
      <w:r>
        <w:rPr>
          <w:rFonts w:ascii="Verdana"/>
          <w:b w:val="false"/>
          <w:i w:val="false"/>
          <w:color w:val="000000"/>
          <w:sz w:val="22"/>
        </w:rPr>
        <w:t>Промовисати</w:t>
      </w:r>
      <w:r>
        <w:rPr>
          <w:rFonts w:ascii="Verdana"/>
          <w:b w:val="false"/>
          <w:i w:val="false"/>
          <w:color w:val="000000"/>
          <w:sz w:val="22"/>
        </w:rPr>
        <w:t xml:space="preserve"> </w:t>
      </w:r>
      <w:r>
        <w:rPr>
          <w:rFonts w:ascii="Verdana"/>
          <w:b w:val="false"/>
          <w:i w:val="false"/>
          <w:color w:val="000000"/>
          <w:sz w:val="22"/>
        </w:rPr>
        <w:t>резултате у борби против организованог криминала и транспарентност рада државних органа одговорних за спровођење Стратегије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кроз објективно</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непристрасно извештавање</w:t>
      </w:r>
      <w:r>
        <w:rPr>
          <w:rFonts w:ascii="Verdana"/>
          <w:b w:val="false"/>
          <w:i w:val="false"/>
          <w:color w:val="000000"/>
          <w:sz w:val="22"/>
        </w:rPr>
        <w:t>;</w:t>
      </w:r>
    </w:p>
    <w:p>
      <w:pPr>
        <w:spacing w:after="150"/>
        <w:ind w:left="0"/>
        <w:jc w:val="left"/>
      </w:pPr>
      <w:r>
        <w:rPr>
          <w:rFonts w:ascii="Verdana"/>
          <w:b w:val="false"/>
          <w:i w:val="false"/>
          <w:color w:val="000000"/>
          <w:sz w:val="22"/>
        </w:rPr>
        <w:t>15.</w:t>
      </w:r>
      <w:r>
        <w:rPr>
          <w:rFonts w:ascii="Verdana"/>
          <w:b w:val="false"/>
          <w:i w:val="false"/>
          <w:color w:val="000000"/>
          <w:sz w:val="22"/>
        </w:rPr>
        <w:t xml:space="preserve"> </w:t>
      </w:r>
      <w:r>
        <w:rPr>
          <w:rFonts w:ascii="Verdana"/>
          <w:b w:val="false"/>
          <w:i w:val="false"/>
          <w:color w:val="000000"/>
          <w:sz w:val="22"/>
        </w:rPr>
        <w:t>Развијати</w:t>
      </w:r>
      <w:r>
        <w:rPr>
          <w:rFonts w:ascii="Verdana"/>
          <w:b w:val="false"/>
          <w:i w:val="false"/>
          <w:color w:val="000000"/>
          <w:sz w:val="22"/>
        </w:rPr>
        <w:t xml:space="preserve"> </w:t>
      </w:r>
      <w:r>
        <w:rPr>
          <w:rFonts w:ascii="Verdana"/>
          <w:b w:val="false"/>
          <w:i w:val="false"/>
          <w:color w:val="000000"/>
          <w:sz w:val="22"/>
        </w:rPr>
        <w:t>могућности субјеката цивилног друштва за пружање доприноса у борби против организованог криминала</w:t>
      </w:r>
      <w:r>
        <w:rPr>
          <w:rFonts w:ascii="Verdana"/>
          <w:b w:val="false"/>
          <w:i w:val="false"/>
          <w:color w:val="000000"/>
          <w:sz w:val="22"/>
        </w:rPr>
        <w:t>.</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5.</w:t>
      </w:r>
      <w:r>
        <w:rPr>
          <w:rFonts w:ascii="Verdana"/>
          <w:b w:val="false"/>
          <w:i w:val="false"/>
          <w:color w:val="000000"/>
          <w:sz w:val="22"/>
        </w:rPr>
        <w:t xml:space="preserve"> </w:t>
      </w:r>
      <w:r>
        <w:rPr>
          <w:rFonts w:ascii="Verdana"/>
          <w:b w:val="false"/>
          <w:i w:val="false"/>
          <w:color w:val="000000"/>
          <w:sz w:val="22"/>
        </w:rPr>
        <w:t>ИМПЛЕМЕНТАЦИЈА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Да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би се обезбедила потпуна примена Стратегије и постигао успех у борби против организованог 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успоставиће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се</w:t>
      </w:r>
      <w:r>
        <w:rPr>
          <w:rFonts w:ascii="Verdana"/>
          <w:b w:val="false"/>
          <w:i w:val="false"/>
          <w:color w:val="000000"/>
          <w:sz w:val="22"/>
        </w:rPr>
        <w:t xml:space="preserve"> </w:t>
      </w:r>
      <w:r>
        <w:rPr>
          <w:rFonts w:ascii="Verdana"/>
          <w:b w:val="false"/>
          <w:i w:val="false"/>
          <w:color w:val="000000"/>
          <w:sz w:val="22"/>
        </w:rPr>
        <w:t>ефикасан и рационалан менаџмент на највишем нивоу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 случају промене околности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предвиђених</w:t>
      </w:r>
      <w:r>
        <w:rPr>
          <w:rFonts w:ascii="Verdana"/>
          <w:b w:val="false"/>
          <w:i w:val="false"/>
          <w:color w:val="000000"/>
          <w:sz w:val="22"/>
        </w:rPr>
        <w:t xml:space="preserve"> </w:t>
      </w:r>
      <w:r>
        <w:rPr>
          <w:rFonts w:ascii="Verdana"/>
          <w:b w:val="false"/>
          <w:i w:val="false"/>
          <w:color w:val="000000"/>
          <w:sz w:val="22"/>
        </w:rPr>
        <w:t>Стратегијом извршиће се њено ревидирање</w:t>
      </w:r>
      <w:r>
        <w:rPr>
          <w:rFonts w:ascii="Verdana"/>
          <w:b w:val="false"/>
          <w:i w:val="false"/>
          <w:color w:val="000000"/>
          <w:sz w:val="22"/>
        </w:rPr>
        <w:t>.</w:t>
      </w:r>
    </w:p>
    <w:p>
      <w:pPr>
        <w:spacing w:after="150"/>
        <w:ind w:left="0"/>
        <w:jc w:val="left"/>
      </w:pP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року од шест месеци након објављивања Стратегије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биће донет Акциони план о њеној имплементацији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којим ће се детаљно разрадити мере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и посебно размотрити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превентивни</w:t>
      </w:r>
      <w:r>
        <w:rPr>
          <w:rFonts w:ascii="Verdana"/>
          <w:b w:val="false"/>
          <w:i w:val="false"/>
          <w:color w:val="000000"/>
          <w:sz w:val="22"/>
        </w:rPr>
        <w:t xml:space="preserve"> </w:t>
      </w:r>
      <w:r>
        <w:rPr>
          <w:rFonts w:ascii="Verdana"/>
          <w:b w:val="false"/>
          <w:i w:val="false"/>
          <w:color w:val="000000"/>
          <w:sz w:val="22"/>
        </w:rPr>
        <w:t>и репресивни облик борбе против организованог криминала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 и одузимање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имовине</w:t>
      </w:r>
      <w:r>
        <w:rPr>
          <w:rFonts w:ascii="Verdana"/>
          <w:b w:val="false"/>
          <w:i w:val="false"/>
          <w:color w:val="000000"/>
          <w:sz w:val="22"/>
        </w:rPr>
        <w:t xml:space="preserve"> </w:t>
      </w:r>
      <w:r>
        <w:rPr>
          <w:rFonts w:ascii="Verdana"/>
          <w:b w:val="false"/>
          <w:i w:val="false"/>
          <w:color w:val="000000"/>
          <w:sz w:val="22"/>
        </w:rPr>
        <w:t>проистекле из кривичних дела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Структуру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тог</w:t>
      </w:r>
      <w:r>
        <w:rPr>
          <w:rFonts w:ascii="Verdana"/>
          <w:b w:val="false"/>
          <w:i w:val="false"/>
          <w:color w:val="000000"/>
          <w:sz w:val="22"/>
        </w:rPr>
        <w:t xml:space="preserve"> </w:t>
      </w:r>
      <w:r>
        <w:rPr>
          <w:rFonts w:ascii="Verdana"/>
          <w:b w:val="false"/>
          <w:i w:val="false"/>
          <w:color w:val="000000"/>
          <w:sz w:val="22"/>
        </w:rPr>
        <w:t>документа чиниће следећи елементи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успостављање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ефикасне</w:t>
      </w:r>
      <w:r>
        <w:rPr>
          <w:rFonts w:ascii="Verdana"/>
          <w:b w:val="false"/>
          <w:i w:val="false"/>
          <w:color w:val="000000"/>
          <w:sz w:val="22"/>
        </w:rPr>
        <w:t xml:space="preserve"> </w:t>
      </w:r>
      <w:r>
        <w:rPr>
          <w:rFonts w:ascii="Verdana"/>
          <w:b w:val="false"/>
          <w:i w:val="false"/>
          <w:color w:val="000000"/>
          <w:sz w:val="22"/>
        </w:rPr>
        <w:t>организационе структуре</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стварање нових организационих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јединица</w:t>
      </w:r>
      <w:r>
        <w:rPr>
          <w:rFonts w:ascii="Verdana"/>
          <w:b w:val="false"/>
          <w:i w:val="false"/>
          <w:color w:val="000000"/>
          <w:sz w:val="22"/>
        </w:rPr>
        <w:t xml:space="preserve"> </w:t>
      </w:r>
      <w:r>
        <w:rPr>
          <w:rFonts w:ascii="Verdana"/>
          <w:b w:val="false"/>
          <w:i w:val="false"/>
          <w:color w:val="000000"/>
          <w:sz w:val="22"/>
        </w:rPr>
        <w:t>и радних група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подела одговорности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w:t>
      </w:r>
      <w:r>
        <w:rPr>
          <w:rFonts w:ascii="Verdana"/>
          <w:b w:val="false"/>
          <w:i w:val="false"/>
          <w:color w:val="000000"/>
          <w:sz w:val="22"/>
        </w:rPr>
        <w:t xml:space="preserve"> </w:t>
      </w:r>
      <w:r>
        <w:rPr>
          <w:rFonts w:ascii="Verdana"/>
          <w:b w:val="false"/>
          <w:i w:val="false"/>
          <w:color w:val="000000"/>
          <w:sz w:val="22"/>
        </w:rPr>
        <w:t>односу на стратегијски надзор</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контролу</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праћење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евалуацију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w:t>
      </w:r>
      <w:r>
        <w:rPr>
          <w:rFonts w:ascii="Verdana"/>
          <w:b w:val="false"/>
          <w:i w:val="false"/>
          <w:color w:val="000000"/>
          <w:sz w:val="22"/>
        </w:rPr>
        <w:t xml:space="preserve"> </w:t>
      </w:r>
      <w:r>
        <w:rPr>
          <w:rFonts w:ascii="Verdana"/>
          <w:b w:val="false"/>
          <w:i w:val="false"/>
          <w:color w:val="000000"/>
          <w:sz w:val="22"/>
        </w:rPr>
        <w:t>ревидирање</w:t>
      </w:r>
      <w:r>
        <w:rPr>
          <w:rFonts w:ascii="Verdana"/>
          <w:b w:val="false"/>
          <w:i w:val="false"/>
          <w:color w:val="000000"/>
          <w:sz w:val="22"/>
        </w:rPr>
        <w:t xml:space="preserve"> </w:t>
      </w:r>
      <w:r>
        <w:rPr>
          <w:rFonts w:ascii="Verdana"/>
          <w:b w:val="false"/>
          <w:i w:val="false"/>
          <w:color w:val="000000"/>
          <w:sz w:val="22"/>
        </w:rPr>
        <w:t>(</w:t>
      </w:r>
      <w:r>
        <w:rPr>
          <w:rFonts w:ascii="Verdana"/>
          <w:b w:val="false"/>
          <w:i w:val="false"/>
          <w:color w:val="000000"/>
          <w:sz w:val="22"/>
        </w:rPr>
        <w:t>даље развијање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Стратегије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систем руковођења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систем мера за реализацију мера Стратегије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индикаторе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успеха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носиоце и извршиоце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активности</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финансије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могући ризици и рокови</w:t>
      </w:r>
      <w:r>
        <w:rPr>
          <w:rFonts w:ascii="Verdana"/>
          <w:b w:val="false"/>
          <w:i w:val="false"/>
          <w:color w:val="000000"/>
          <w:sz w:val="22"/>
        </w:rPr>
        <w:t>.</w:t>
      </w:r>
    </w:p>
    <w:p>
      <w:pPr>
        <w:spacing w:after="150"/>
        <w:ind w:left="0"/>
        <w:jc w:val="left"/>
      </w:pPr>
      <w:r>
        <w:rPr>
          <w:rFonts w:ascii="Verdana"/>
          <w:b w:val="false"/>
          <w:i w:val="false"/>
          <w:color w:val="000000"/>
          <w:sz w:val="22"/>
        </w:rPr>
        <w:t>За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ефикасно спровођење Стратегије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Влада ће основати</w:t>
      </w:r>
      <w:r>
        <w:rPr>
          <w:rFonts w:ascii="Verdana"/>
          <w:b w:val="false"/>
          <w:i w:val="false"/>
          <w:color w:val="000000"/>
          <w:sz w:val="22"/>
        </w:rPr>
        <w:t> </w:t>
      </w:r>
      <w:r>
        <w:rPr>
          <w:rFonts w:ascii="Verdana"/>
          <w:b w:val="false"/>
          <w:i w:val="false"/>
          <w:color w:val="000000"/>
          <w:sz w:val="22"/>
        </w:rPr>
        <w:t xml:space="preserve"> </w:t>
      </w:r>
      <w:r>
        <w:rPr>
          <w:rFonts w:ascii="Verdana"/>
          <w:b w:val="false"/>
          <w:i w:val="false"/>
          <w:color w:val="000000"/>
          <w:sz w:val="22"/>
        </w:rPr>
        <w:t>радно тело састављено од представника државних органа који учествују у спровођењу Стратегије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као и других заинтересованих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субјеката</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са основним задацима</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формирање</w:t>
      </w:r>
      <w:r>
        <w:rPr>
          <w:rFonts w:ascii="Verdana"/>
          <w:b w:val="false"/>
          <w:i w:val="false"/>
          <w:color w:val="000000"/>
          <w:sz w:val="22"/>
        </w:rPr>
        <w:t xml:space="preserve"> </w:t>
      </w:r>
      <w:r>
        <w:rPr>
          <w:rFonts w:ascii="Verdana"/>
          <w:b w:val="false"/>
          <w:i w:val="false"/>
          <w:color w:val="000000"/>
          <w:sz w:val="22"/>
        </w:rPr>
        <w:t>Радне групе за израду Акционог плана</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координирање</w:t>
      </w:r>
      <w:r>
        <w:rPr>
          <w:rFonts w:ascii="Verdana"/>
          <w:b w:val="false"/>
          <w:i w:val="false"/>
          <w:color w:val="000000"/>
          <w:sz w:val="22"/>
        </w:rPr>
        <w:t xml:space="preserve"> </w:t>
      </w:r>
      <w:r>
        <w:rPr>
          <w:rFonts w:ascii="Verdana"/>
          <w:b w:val="false"/>
          <w:i w:val="false"/>
          <w:color w:val="000000"/>
          <w:sz w:val="22"/>
        </w:rPr>
        <w:t>радом државних органа одговорних за спровођење Стратегије</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подношење</w:t>
      </w:r>
      <w:r>
        <w:rPr>
          <w:rFonts w:ascii="Verdana"/>
          <w:b w:val="false"/>
          <w:i w:val="false"/>
          <w:color w:val="000000"/>
          <w:sz w:val="22"/>
        </w:rPr>
        <w:t xml:space="preserve"> </w:t>
      </w:r>
      <w:r>
        <w:rPr>
          <w:rFonts w:ascii="Verdana"/>
          <w:b w:val="false"/>
          <w:i w:val="false"/>
          <w:color w:val="000000"/>
          <w:sz w:val="22"/>
        </w:rPr>
        <w:t>извештаја Влади о спровођењу Стратегије</w:t>
      </w:r>
      <w:r>
        <w:rPr>
          <w:rFonts w:ascii="Verdana"/>
          <w:b w:val="false"/>
          <w:i w:val="false"/>
          <w:color w:val="000000"/>
          <w:sz w:val="22"/>
        </w:rPr>
        <w:t>;</w:t>
      </w:r>
    </w:p>
    <w:p>
      <w:pPr>
        <w:spacing w:after="150"/>
        <w:ind w:left="0"/>
        <w:jc w:val="left"/>
      </w:pP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предлагање</w:t>
      </w:r>
      <w:r>
        <w:rPr>
          <w:rFonts w:ascii="Verdana"/>
          <w:b w:val="false"/>
          <w:i w:val="false"/>
          <w:color w:val="000000"/>
          <w:sz w:val="22"/>
        </w:rPr>
        <w:t xml:space="preserve"> </w:t>
      </w:r>
      <w:r>
        <w:rPr>
          <w:rFonts w:ascii="Verdana"/>
          <w:b w:val="false"/>
          <w:i w:val="false"/>
          <w:color w:val="000000"/>
          <w:sz w:val="22"/>
        </w:rPr>
        <w:t>ревидирања Стратегије у складу са потребама</w:t>
      </w:r>
      <w:r>
        <w:rPr>
          <w:rFonts w:ascii="Verdana"/>
          <w:b w:val="false"/>
          <w:i w:val="false"/>
          <w:color w:val="000000"/>
          <w:sz w:val="22"/>
        </w:rPr>
        <w:t>.</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6.</w:t>
      </w:r>
      <w:r>
        <w:rPr>
          <w:rFonts w:ascii="Verdana"/>
          <w:b w:val="false"/>
          <w:i w:val="false"/>
          <w:color w:val="000000"/>
          <w:sz w:val="22"/>
        </w:rPr>
        <w:t xml:space="preserve"> </w:t>
      </w:r>
      <w:r>
        <w:rPr>
          <w:rFonts w:ascii="Verdana"/>
          <w:b w:val="false"/>
          <w:i w:val="false"/>
          <w:color w:val="000000"/>
          <w:sz w:val="22"/>
        </w:rPr>
        <w:t>АКЦИОНИ ПЛАН</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Акциони</w:t>
      </w:r>
      <w:r>
        <w:rPr>
          <w:rFonts w:ascii="Verdana"/>
          <w:b w:val="false"/>
          <w:i w:val="false"/>
          <w:color w:val="000000"/>
          <w:sz w:val="22"/>
        </w:rPr>
        <w:t xml:space="preserve"> </w:t>
      </w:r>
      <w:r>
        <w:rPr>
          <w:rFonts w:ascii="Verdana"/>
          <w:b w:val="false"/>
          <w:i w:val="false"/>
          <w:color w:val="000000"/>
          <w:sz w:val="22"/>
        </w:rPr>
        <w:t>план за спровођење ове стратегије</w:t>
      </w:r>
      <w:r>
        <w:rPr>
          <w:rFonts w:ascii="Verdana"/>
          <w:b w:val="false"/>
          <w:i w:val="false"/>
          <w:color w:val="000000"/>
          <w:sz w:val="22"/>
        </w:rPr>
        <w:t>,</w:t>
      </w:r>
      <w:r>
        <w:rPr>
          <w:rFonts w:ascii="Verdana"/>
          <w:b w:val="false"/>
          <w:i w:val="false"/>
          <w:color w:val="000000"/>
          <w:sz w:val="22"/>
        </w:rPr>
        <w:t xml:space="preserve"> </w:t>
      </w:r>
      <w:r>
        <w:rPr>
          <w:rFonts w:ascii="Verdana"/>
          <w:b w:val="false"/>
          <w:i w:val="false"/>
          <w:color w:val="000000"/>
          <w:sz w:val="22"/>
        </w:rPr>
        <w:t>Влада ће утврдити у року од шест месеци од дана објављивања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Стратегије</w:t>
      </w:r>
      <w:r>
        <w:rPr>
          <w:rFonts w:ascii="Verdana"/>
          <w:b w:val="false"/>
          <w:i w:val="false"/>
          <w:color w:val="000000"/>
          <w:sz w:val="22"/>
        </w:rPr>
        <w:t>.</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7. ЗАВРШНИ ДЕО</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02-1806/2009-1</w:t>
      </w:r>
    </w:p>
    <w:p>
      <w:pPr>
        <w:spacing w:after="150"/>
        <w:ind w:left="0"/>
        <w:jc w:val="right"/>
      </w:pPr>
      <w:r>
        <w:rPr>
          <w:rFonts w:ascii="Verdana"/>
          <w:b w:val="false"/>
          <w:i w:val="false"/>
          <w:color w:val="000000"/>
          <w:sz w:val="22"/>
        </w:rPr>
        <w:t>У Београду, 26. марта 2009. године</w:t>
      </w:r>
    </w:p>
    <w:p>
      <w:pPr>
        <w:spacing w:after="150"/>
        <w:ind w:left="0"/>
        <w:jc w:val="right"/>
      </w:pPr>
      <w:r>
        <w:rPr>
          <w:rFonts w:ascii="Verdana"/>
          <w:b w:val="false"/>
          <w:i w:val="false"/>
          <w:color w:val="000000"/>
          <w:sz w:val="22"/>
        </w:rPr>
        <w:t>Влада</w:t>
      </w:r>
    </w:p>
    <w:p>
      <w:pPr>
        <w:spacing w:after="150"/>
        <w:ind w:left="0"/>
        <w:jc w:val="right"/>
      </w:pPr>
      <w:r>
        <w:rPr>
          <w:rFonts w:ascii="Verdana"/>
          <w:b w:val="false"/>
          <w:i w:val="false"/>
          <w:color w:val="000000"/>
          <w:sz w:val="22"/>
        </w:rPr>
        <w:t>Први потпредседник Владе –</w:t>
      </w:r>
    </w:p>
    <w:p>
      <w:pPr>
        <w:spacing w:after="150"/>
        <w:ind w:left="0"/>
        <w:jc w:val="right"/>
      </w:pPr>
      <w:r>
        <w:rPr>
          <w:rFonts w:ascii="Verdana"/>
          <w:b w:val="false"/>
          <w:i w:val="false"/>
          <w:color w:val="000000"/>
          <w:sz w:val="22"/>
        </w:rPr>
        <w:t>заменик председника Владе,</w:t>
      </w:r>
    </w:p>
    <w:p>
      <w:pPr>
        <w:spacing w:after="150"/>
        <w:ind w:left="0"/>
        <w:jc w:val="right"/>
      </w:pPr>
      <w:r>
        <w:rPr>
          <w:rFonts w:ascii="Verdana"/>
          <w:b/>
          <w:i w:val="false"/>
          <w:color w:val="000000"/>
          <w:sz w:val="22"/>
        </w:rPr>
        <w:t>Ивица Дачић,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